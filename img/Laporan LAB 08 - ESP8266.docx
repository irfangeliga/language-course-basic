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DD842" w14:textId="2DFEAE82" w:rsidR="001F0B95" w:rsidRPr="002B25AB" w:rsidRDefault="001F0B95" w:rsidP="001F0B95">
      <w:pPr>
        <w:pStyle w:val="Title"/>
        <w:rPr>
          <w:lang w:val="id-ID"/>
        </w:rPr>
      </w:pPr>
      <w:r w:rsidRPr="002B25AB">
        <w:rPr>
          <w:rFonts w:ascii="Segoe UI" w:hAnsi="Segoe UI" w:cs="Segoe UI"/>
          <w:b/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1F779" wp14:editId="5A7301BE">
                <wp:simplePos x="0" y="0"/>
                <wp:positionH relativeFrom="column">
                  <wp:posOffset>3495675</wp:posOffset>
                </wp:positionH>
                <wp:positionV relativeFrom="paragraph">
                  <wp:posOffset>-152400</wp:posOffset>
                </wp:positionV>
                <wp:extent cx="2667000" cy="8763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8763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FA3F9" w14:textId="77777777" w:rsidR="001F0B95" w:rsidRPr="001F0B95" w:rsidRDefault="001F0B95" w:rsidP="001F0B95">
                            <w:pPr>
                              <w:spacing w:after="0" w:line="360" w:lineRule="auto"/>
                              <w:rPr>
                                <w:b/>
                                <w:color w:val="593470" w:themeColor="accent1" w:themeShade="80"/>
                                <w:sz w:val="22"/>
                                <w:szCs w:val="22"/>
                              </w:rPr>
                            </w:pPr>
                            <w:r w:rsidRPr="001F0B95">
                              <w:rPr>
                                <w:b/>
                                <w:color w:val="593470" w:themeColor="accent1" w:themeShade="80"/>
                                <w:sz w:val="22"/>
                                <w:szCs w:val="22"/>
                              </w:rPr>
                              <w:t>Nama</w:t>
                            </w:r>
                            <w:r w:rsidRPr="001F0B95">
                              <w:rPr>
                                <w:b/>
                                <w:color w:val="593470" w:themeColor="accent1" w:themeShade="80"/>
                                <w:sz w:val="22"/>
                                <w:szCs w:val="22"/>
                              </w:rPr>
                              <w:tab/>
                              <w:t>:</w:t>
                            </w:r>
                          </w:p>
                          <w:p w14:paraId="6BF24BF0" w14:textId="77777777" w:rsidR="001F0B95" w:rsidRPr="001F0B95" w:rsidRDefault="001F0B95" w:rsidP="001F0B95">
                            <w:pPr>
                              <w:spacing w:after="0" w:line="360" w:lineRule="auto"/>
                              <w:rPr>
                                <w:b/>
                                <w:color w:val="593470" w:themeColor="accent1" w:themeShade="80"/>
                                <w:sz w:val="22"/>
                                <w:szCs w:val="22"/>
                              </w:rPr>
                            </w:pPr>
                            <w:r w:rsidRPr="001F0B95">
                              <w:rPr>
                                <w:b/>
                                <w:color w:val="593470" w:themeColor="accent1" w:themeShade="80"/>
                                <w:sz w:val="22"/>
                                <w:szCs w:val="22"/>
                              </w:rPr>
                              <w:t>NIM</w:t>
                            </w:r>
                            <w:r w:rsidRPr="001F0B95">
                              <w:rPr>
                                <w:b/>
                                <w:color w:val="593470" w:themeColor="accent1" w:themeShade="80"/>
                                <w:sz w:val="22"/>
                                <w:szCs w:val="22"/>
                              </w:rPr>
                              <w:tab/>
                              <w:t>:</w:t>
                            </w:r>
                          </w:p>
                          <w:p w14:paraId="49583724" w14:textId="77777777" w:rsidR="001F0B95" w:rsidRPr="001F0B95" w:rsidRDefault="001F0B95" w:rsidP="001F0B95">
                            <w:pPr>
                              <w:spacing w:after="0" w:line="360" w:lineRule="auto"/>
                              <w:rPr>
                                <w:b/>
                                <w:color w:val="593470" w:themeColor="accent1" w:themeShade="80"/>
                                <w:sz w:val="22"/>
                                <w:szCs w:val="22"/>
                              </w:rPr>
                            </w:pPr>
                            <w:r w:rsidRPr="001F0B95">
                              <w:rPr>
                                <w:b/>
                                <w:color w:val="593470" w:themeColor="accent1" w:themeShade="80"/>
                                <w:sz w:val="22"/>
                                <w:szCs w:val="22"/>
                              </w:rPr>
                              <w:t>Kelas</w:t>
                            </w:r>
                            <w:r w:rsidRPr="001F0B95">
                              <w:rPr>
                                <w:b/>
                                <w:color w:val="593470" w:themeColor="accent1" w:themeShade="80"/>
                                <w:sz w:val="22"/>
                                <w:szCs w:val="22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11F779" id="Text Box 3" o:spid="_x0000_s1026" style="position:absolute;margin-left:275.25pt;margin-top:-12pt;width:210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" fillcolor="white [3201]" strokecolor="#ad84c6 [3204]" strokeweight="1pt">
                <v:stroke joinstyle="miter"/>
                <v:textbox>
                  <w:txbxContent>
                    <w:p w14:paraId="0E6FA3F9" w14:textId="77777777" w:rsidR="001F0B95" w:rsidRPr="001F0B95" w:rsidRDefault="001F0B95" w:rsidP="001F0B95">
                      <w:pPr>
                        <w:spacing w:after="0" w:line="360" w:lineRule="auto"/>
                        <w:rPr>
                          <w:b/>
                          <w:color w:val="593470" w:themeColor="accent1" w:themeShade="80"/>
                          <w:sz w:val="22"/>
                          <w:szCs w:val="22"/>
                        </w:rPr>
                      </w:pPr>
                      <w:r w:rsidRPr="001F0B95">
                        <w:rPr>
                          <w:b/>
                          <w:color w:val="593470" w:themeColor="accent1" w:themeShade="80"/>
                          <w:sz w:val="22"/>
                          <w:szCs w:val="22"/>
                        </w:rPr>
                        <w:t>Nama</w:t>
                      </w:r>
                      <w:r w:rsidRPr="001F0B95">
                        <w:rPr>
                          <w:b/>
                          <w:color w:val="593470" w:themeColor="accent1" w:themeShade="80"/>
                          <w:sz w:val="22"/>
                          <w:szCs w:val="22"/>
                        </w:rPr>
                        <w:tab/>
                        <w:t>:</w:t>
                      </w:r>
                    </w:p>
                    <w:p w14:paraId="6BF24BF0" w14:textId="77777777" w:rsidR="001F0B95" w:rsidRPr="001F0B95" w:rsidRDefault="001F0B95" w:rsidP="001F0B95">
                      <w:pPr>
                        <w:spacing w:after="0" w:line="360" w:lineRule="auto"/>
                        <w:rPr>
                          <w:b/>
                          <w:color w:val="593470" w:themeColor="accent1" w:themeShade="80"/>
                          <w:sz w:val="22"/>
                          <w:szCs w:val="22"/>
                        </w:rPr>
                      </w:pPr>
                      <w:r w:rsidRPr="001F0B95">
                        <w:rPr>
                          <w:b/>
                          <w:color w:val="593470" w:themeColor="accent1" w:themeShade="80"/>
                          <w:sz w:val="22"/>
                          <w:szCs w:val="22"/>
                        </w:rPr>
                        <w:t>NIM</w:t>
                      </w:r>
                      <w:r w:rsidRPr="001F0B95">
                        <w:rPr>
                          <w:b/>
                          <w:color w:val="593470" w:themeColor="accent1" w:themeShade="80"/>
                          <w:sz w:val="22"/>
                          <w:szCs w:val="22"/>
                        </w:rPr>
                        <w:tab/>
                        <w:t>:</w:t>
                      </w:r>
                    </w:p>
                    <w:p w14:paraId="49583724" w14:textId="77777777" w:rsidR="001F0B95" w:rsidRPr="001F0B95" w:rsidRDefault="001F0B95" w:rsidP="001F0B95">
                      <w:pPr>
                        <w:spacing w:after="0" w:line="360" w:lineRule="auto"/>
                        <w:rPr>
                          <w:b/>
                          <w:color w:val="593470" w:themeColor="accent1" w:themeShade="80"/>
                          <w:sz w:val="22"/>
                          <w:szCs w:val="22"/>
                        </w:rPr>
                      </w:pPr>
                      <w:r w:rsidRPr="001F0B95">
                        <w:rPr>
                          <w:b/>
                          <w:color w:val="593470" w:themeColor="accent1" w:themeShade="80"/>
                          <w:sz w:val="22"/>
                          <w:szCs w:val="22"/>
                        </w:rPr>
                        <w:t>Kelas</w:t>
                      </w:r>
                      <w:r w:rsidRPr="001F0B95">
                        <w:rPr>
                          <w:b/>
                          <w:color w:val="593470" w:themeColor="accent1" w:themeShade="80"/>
                          <w:sz w:val="22"/>
                          <w:szCs w:val="22"/>
                        </w:rPr>
                        <w:tab/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Pr="002B25AB">
        <w:rPr>
          <w:lang w:val="id-ID"/>
        </w:rPr>
        <w:t>Laporan Praktikum</w:t>
      </w:r>
      <w:r w:rsidRPr="002B25AB">
        <w:rPr>
          <w:lang w:val="id-ID"/>
        </w:rPr>
        <w:br/>
      </w:r>
      <w:r w:rsidR="00A820E7" w:rsidRPr="002B25AB">
        <w:rPr>
          <w:lang w:val="id-ID"/>
        </w:rPr>
        <w:t>Mikrokontroler</w:t>
      </w:r>
    </w:p>
    <w:p w14:paraId="386673EF" w14:textId="1B167BB2" w:rsidR="003312ED" w:rsidRPr="00C2195B" w:rsidRDefault="008E29F2">
      <w:pPr>
        <w:pStyle w:val="Subtitle"/>
      </w:pPr>
      <w:r>
        <w:t>Firebase</w:t>
      </w:r>
    </w:p>
    <w:p w14:paraId="4D7A6EAA" w14:textId="223AD25D" w:rsidR="003312ED" w:rsidRPr="002B25AB" w:rsidRDefault="001F0B95">
      <w:pPr>
        <w:pStyle w:val="Heading1"/>
        <w:rPr>
          <w:lang w:val="id-ID"/>
        </w:rPr>
      </w:pPr>
      <w:r w:rsidRPr="002B25AB">
        <w:rPr>
          <w:lang w:val="id-ID"/>
        </w:rPr>
        <w:t>Laporan Praktikum</w:t>
      </w:r>
    </w:p>
    <w:p w14:paraId="6CF45D9A" w14:textId="16D96246" w:rsidR="003312ED" w:rsidRPr="002B25AB" w:rsidRDefault="001F0B95">
      <w:pPr>
        <w:pStyle w:val="Heading2"/>
        <w:rPr>
          <w:lang w:val="id-ID"/>
        </w:rPr>
      </w:pPr>
      <w:r w:rsidRPr="002B25AB">
        <w:rPr>
          <w:lang w:val="id-ID"/>
        </w:rPr>
        <w:t>Persiapan Praktikum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2B25AB" w14:paraId="0D0ADCE5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5B7C1B9" w14:textId="77777777" w:rsidR="005D4DC9" w:rsidRPr="002B25AB" w:rsidRDefault="005D4DC9" w:rsidP="007664E8">
            <w:pPr>
              <w:rPr>
                <w:lang w:val="id-ID"/>
              </w:rPr>
            </w:pPr>
            <w:r w:rsidRPr="002B25AB">
              <w:rPr>
                <w:noProof/>
                <w:lang w:val="id-ID" w:eastAsia="en-US"/>
              </w:rPr>
              <mc:AlternateContent>
                <mc:Choice Requires="wpg">
                  <w:drawing>
                    <wp:inline distT="0" distB="0" distL="0" distR="0" wp14:anchorId="10D26E4A" wp14:editId="38AB5CA9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3CBCDA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864ea8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627B9AD" w14:textId="243FDB36" w:rsidR="001F0B95" w:rsidRPr="002B25AB" w:rsidRDefault="001F0B95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2B25AB">
              <w:rPr>
                <w:lang w:val="id-ID"/>
              </w:rPr>
              <w:t>Silakan Simak video praktikum tentang</w:t>
            </w:r>
            <w:r w:rsidR="008046B4" w:rsidRPr="002B25AB">
              <w:rPr>
                <w:lang w:val="id-ID"/>
              </w:rPr>
              <w:t xml:space="preserve"> </w:t>
            </w:r>
            <w:r w:rsidR="008E29F2">
              <w:t>Firebase</w:t>
            </w:r>
            <w:r w:rsidR="00D730DF">
              <w:rPr>
                <w:lang w:val="id-ID"/>
              </w:rPr>
              <w:t xml:space="preserve"> </w:t>
            </w:r>
            <w:r w:rsidRPr="002B25AB">
              <w:rPr>
                <w:lang w:val="id-ID"/>
              </w:rPr>
              <w:t>berikut :</w:t>
            </w:r>
          </w:p>
        </w:tc>
      </w:tr>
    </w:tbl>
    <w:p w14:paraId="3635001F" w14:textId="77777777" w:rsidR="001F0B95" w:rsidRPr="002B25AB" w:rsidRDefault="001F0B95" w:rsidP="001F0B95">
      <w:pPr>
        <w:pStyle w:val="ListParagraph"/>
        <w:rPr>
          <w:lang w:val="id-ID"/>
        </w:rPr>
      </w:pPr>
    </w:p>
    <w:p w14:paraId="3525791F" w14:textId="324F8DC6" w:rsidR="002141DA" w:rsidRPr="002B25AB" w:rsidRDefault="009C27F9" w:rsidP="001F0B95">
      <w:pPr>
        <w:pStyle w:val="ListParagraph"/>
        <w:numPr>
          <w:ilvl w:val="0"/>
          <w:numId w:val="16"/>
        </w:numPr>
        <w:rPr>
          <w:rStyle w:val="Hyperlink"/>
          <w:color w:val="404040" w:themeColor="text1" w:themeTint="BF"/>
          <w:u w:val="none"/>
          <w:lang w:val="id-ID"/>
        </w:rPr>
      </w:pPr>
      <w:r w:rsidRPr="009C27F9">
        <w:rPr>
          <w:lang w:val="id-ID"/>
        </w:rPr>
        <w:t>NodeMCU ESP8266 kFirebaseFingerprint</w:t>
      </w:r>
      <w:r>
        <w:t xml:space="preserve"> </w:t>
      </w:r>
      <w:r w:rsidR="00FB1849" w:rsidRPr="00FB1849">
        <w:rPr>
          <w:lang w:val="id-ID"/>
        </w:rPr>
        <w:t>:</w:t>
      </w:r>
      <w:r>
        <w:t xml:space="preserve"> </w:t>
      </w:r>
      <w:hyperlink r:id="rId7" w:history="1">
        <w:r w:rsidRPr="00662EC0">
          <w:rPr>
            <w:rStyle w:val="Hyperlink"/>
          </w:rPr>
          <w:t>https://youtu.be/m3Xb9GB9SI8</w:t>
        </w:r>
      </w:hyperlink>
      <w:r>
        <w:t xml:space="preserve"> </w:t>
      </w:r>
      <w:r w:rsidR="008046B4" w:rsidRPr="002B25AB">
        <w:rPr>
          <w:lang w:val="id-ID"/>
        </w:rPr>
        <w:t xml:space="preserve"> </w:t>
      </w:r>
    </w:p>
    <w:p w14:paraId="039C64B5" w14:textId="7FDA5F80" w:rsidR="00A74A2A" w:rsidRPr="0033235B" w:rsidRDefault="009C27F9" w:rsidP="0033235B">
      <w:pPr>
        <w:pStyle w:val="ListParagraph"/>
        <w:numPr>
          <w:ilvl w:val="0"/>
          <w:numId w:val="16"/>
        </w:numPr>
        <w:rPr>
          <w:lang w:val="id-ID"/>
        </w:rPr>
      </w:pPr>
      <w:r w:rsidRPr="009C27F9">
        <w:t xml:space="preserve">How To Fix Error Compiling For Board </w:t>
      </w:r>
      <w:proofErr w:type="spellStart"/>
      <w:proofErr w:type="gramStart"/>
      <w:r w:rsidRPr="009C27F9">
        <w:t>NodeMCU</w:t>
      </w:r>
      <w:proofErr w:type="spellEnd"/>
      <w:r>
        <w:t xml:space="preserve"> </w:t>
      </w:r>
      <w:r w:rsidR="00D730DF">
        <w:rPr>
          <w:lang w:val="id-ID"/>
        </w:rPr>
        <w:t>:</w:t>
      </w:r>
      <w:proofErr w:type="gramEnd"/>
      <w:r w:rsidR="00D730DF">
        <w:rPr>
          <w:lang w:val="id-ID"/>
        </w:rPr>
        <w:t xml:space="preserve"> </w:t>
      </w:r>
      <w:hyperlink r:id="rId8" w:history="1">
        <w:r w:rsidRPr="00662EC0">
          <w:rPr>
            <w:rStyle w:val="Hyperlink"/>
            <w:lang w:val="id-ID"/>
          </w:rPr>
          <w:t>https://www.youtube.com/watch?v=6oWI_xhAtrY</w:t>
        </w:r>
      </w:hyperlink>
      <w:r>
        <w:t xml:space="preserve"> </w:t>
      </w:r>
    </w:p>
    <w:p w14:paraId="0976509D" w14:textId="2CC020EA" w:rsidR="008072F1" w:rsidRPr="002B25AB" w:rsidRDefault="009C27F9" w:rsidP="00A74A2A">
      <w:pPr>
        <w:pStyle w:val="ListParagraph"/>
        <w:numPr>
          <w:ilvl w:val="0"/>
          <w:numId w:val="16"/>
        </w:numPr>
        <w:rPr>
          <w:lang w:val="id-ID"/>
        </w:rPr>
      </w:pPr>
      <w:r w:rsidRPr="009C27F9">
        <w:t xml:space="preserve">Cara </w:t>
      </w:r>
      <w:proofErr w:type="spellStart"/>
      <w:r w:rsidRPr="009C27F9">
        <w:t>Mengatasi</w:t>
      </w:r>
      <w:proofErr w:type="spellEnd"/>
      <w:r w:rsidRPr="009C27F9">
        <w:t xml:space="preserve"> Error </w:t>
      </w:r>
      <w:proofErr w:type="spellStart"/>
      <w:r w:rsidRPr="009C27F9">
        <w:t>Tersambung</w:t>
      </w:r>
      <w:proofErr w:type="spellEnd"/>
      <w:r w:rsidRPr="009C27F9">
        <w:t xml:space="preserve"> </w:t>
      </w:r>
      <w:proofErr w:type="spellStart"/>
      <w:r w:rsidRPr="009C27F9">
        <w:t>ke</w:t>
      </w:r>
      <w:proofErr w:type="spellEnd"/>
      <w:r w:rsidRPr="009C27F9">
        <w:t xml:space="preserve"> </w:t>
      </w:r>
      <w:proofErr w:type="gramStart"/>
      <w:r w:rsidRPr="009C27F9">
        <w:t>Firebase</w:t>
      </w:r>
      <w:r>
        <w:t xml:space="preserve"> </w:t>
      </w:r>
      <w:r w:rsidR="008072F1">
        <w:rPr>
          <w:lang w:val="id-ID"/>
        </w:rPr>
        <w:t>:</w:t>
      </w:r>
      <w:proofErr w:type="gramEnd"/>
      <w:r w:rsidR="008072F1">
        <w:rPr>
          <w:lang w:val="id-ID"/>
        </w:rPr>
        <w:t xml:space="preserve"> </w:t>
      </w:r>
      <w:hyperlink r:id="rId9" w:history="1">
        <w:r w:rsidRPr="00662EC0">
          <w:rPr>
            <w:rStyle w:val="Hyperlink"/>
          </w:rPr>
          <w:t>https://www.youtube.com/watch?v=3uGYpVakMt0&amp;t=602s</w:t>
        </w:r>
      </w:hyperlink>
      <w:r>
        <w:t xml:space="preserve"> </w:t>
      </w:r>
    </w:p>
    <w:p w14:paraId="5C8918FF" w14:textId="70C951E8" w:rsidR="003312ED" w:rsidRPr="002B25AB" w:rsidRDefault="001F0B95">
      <w:pPr>
        <w:pStyle w:val="Heading2"/>
        <w:rPr>
          <w:lang w:val="id-ID"/>
        </w:rPr>
      </w:pPr>
      <w:r w:rsidRPr="002B25AB">
        <w:rPr>
          <w:lang w:val="id-ID"/>
        </w:rPr>
        <w:t>Tujuan Praktikum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2B25AB" w14:paraId="635BA02D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290E2DB" w14:textId="77777777" w:rsidR="005D4DC9" w:rsidRPr="002B25AB" w:rsidRDefault="005D4DC9" w:rsidP="007664E8">
            <w:pPr>
              <w:rPr>
                <w:lang w:val="id-ID"/>
              </w:rPr>
            </w:pPr>
            <w:r w:rsidRPr="002B25AB">
              <w:rPr>
                <w:noProof/>
                <w:lang w:val="id-ID" w:eastAsia="en-US"/>
              </w:rPr>
              <mc:AlternateContent>
                <mc:Choice Requires="wpg">
                  <w:drawing>
                    <wp:inline distT="0" distB="0" distL="0" distR="0" wp14:anchorId="1C578489" wp14:editId="210E99D6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DBE18A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864ea8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B5B9478" w14:textId="472A3E92" w:rsidR="005D4DC9" w:rsidRPr="002B25AB" w:rsidRDefault="001F0B95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2B25AB">
              <w:rPr>
                <w:lang w:val="id-ID"/>
              </w:rPr>
              <w:t>Deskripsikan tujuan dari praktikum ini menurut Anda!</w:t>
            </w:r>
          </w:p>
        </w:tc>
      </w:tr>
    </w:tbl>
    <w:p w14:paraId="4D1CBD5B" w14:textId="5C35E540" w:rsidR="003312ED" w:rsidRPr="002B25AB" w:rsidRDefault="001F0B95">
      <w:pPr>
        <w:rPr>
          <w:lang w:val="id-ID"/>
        </w:rPr>
      </w:pPr>
      <w:r w:rsidRPr="002B25AB">
        <w:rPr>
          <w:lang w:val="id-ID"/>
        </w:rPr>
        <w:b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299322F" w14:textId="74358C61" w:rsidR="003312ED" w:rsidRPr="002B25AB" w:rsidRDefault="001F0B95">
      <w:pPr>
        <w:pStyle w:val="Heading2"/>
        <w:rPr>
          <w:lang w:val="id-ID"/>
        </w:rPr>
      </w:pPr>
      <w:r w:rsidRPr="002B25AB">
        <w:rPr>
          <w:lang w:val="id-ID"/>
        </w:rPr>
        <w:t>Tugas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2B25AB" w14:paraId="0A3C0A5A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A272505" w14:textId="67265E79" w:rsidR="005D4DC9" w:rsidRPr="002B25AB" w:rsidRDefault="005D4DC9" w:rsidP="007664E8">
            <w:pPr>
              <w:rPr>
                <w:lang w:val="id-ID"/>
              </w:rPr>
            </w:pPr>
          </w:p>
        </w:tc>
        <w:tc>
          <w:tcPr>
            <w:tcW w:w="4692" w:type="pct"/>
          </w:tcPr>
          <w:p w14:paraId="3AC3F287" w14:textId="52C20BA2" w:rsidR="005D4DC9" w:rsidRPr="002B25AB" w:rsidRDefault="001F0B95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2B25AB">
              <w:rPr>
                <w:lang w:val="id-ID"/>
              </w:rPr>
              <w:t xml:space="preserve">Kerjakan tugas praktikum </w:t>
            </w:r>
            <w:r w:rsidR="00095F91" w:rsidRPr="002B25AB">
              <w:rPr>
                <w:lang w:val="id-ID"/>
              </w:rPr>
              <w:t>tentang</w:t>
            </w:r>
            <w:r w:rsidR="00747E7D">
              <w:t xml:space="preserve"> </w:t>
            </w:r>
            <w:r w:rsidR="008E29F2">
              <w:t>Firebase</w:t>
            </w:r>
            <w:r w:rsidRPr="002B25AB">
              <w:rPr>
                <w:lang w:val="id-ID"/>
              </w:rPr>
              <w:t xml:space="preserve"> berikut : </w:t>
            </w:r>
          </w:p>
        </w:tc>
      </w:tr>
    </w:tbl>
    <w:p w14:paraId="037ADC20" w14:textId="1F5296E5" w:rsidR="00AC2A22" w:rsidRPr="002B25AB" w:rsidRDefault="00AC2A22" w:rsidP="00AC2A22">
      <w:pPr>
        <w:jc w:val="center"/>
        <w:rPr>
          <w:lang w:val="id-ID"/>
        </w:rPr>
      </w:pPr>
    </w:p>
    <w:p w14:paraId="56CB0E6F" w14:textId="60672B15" w:rsidR="00BC07D5" w:rsidRPr="00BC07D5" w:rsidRDefault="007945C0" w:rsidP="0094269D">
      <w:pPr>
        <w:pStyle w:val="ListParagraph"/>
        <w:numPr>
          <w:ilvl w:val="0"/>
          <w:numId w:val="24"/>
        </w:numPr>
        <w:jc w:val="both"/>
        <w:rPr>
          <w:lang w:val="id-ID"/>
        </w:rPr>
      </w:pPr>
      <w:proofErr w:type="spellStart"/>
      <w:r>
        <w:t>Buatlah</w:t>
      </w:r>
      <w:proofErr w:type="spellEnd"/>
      <w:r>
        <w:t xml:space="preserve"> </w:t>
      </w:r>
      <w:r w:rsidR="008E29F2">
        <w:t xml:space="preserve">program </w:t>
      </w:r>
      <w:proofErr w:type="spellStart"/>
      <w:r w:rsidR="008E29F2">
        <w:t>menggunakan</w:t>
      </w:r>
      <w:proofErr w:type="spellEnd"/>
      <w:r w:rsidR="008E29F2">
        <w:t xml:space="preserve"> Arduino ide dan sensor yang </w:t>
      </w:r>
      <w:proofErr w:type="spellStart"/>
      <w:r w:rsidR="008E29F2">
        <w:t>digunakan</w:t>
      </w:r>
      <w:proofErr w:type="spellEnd"/>
      <w:r w:rsidR="008E29F2">
        <w:t xml:space="preserve"> pada program </w:t>
      </w:r>
      <w:proofErr w:type="spellStart"/>
      <w:r w:rsidR="008E29F2">
        <w:t>fp</w:t>
      </w:r>
      <w:proofErr w:type="spellEnd"/>
      <w:r w:rsidR="008E29F2">
        <w:t xml:space="preserve"> masing-masing.</w:t>
      </w:r>
      <w:r w:rsidR="0094269D" w:rsidRPr="0094269D">
        <w:t xml:space="preserve"> </w:t>
      </w:r>
      <w:proofErr w:type="spellStart"/>
      <w:r w:rsidR="0094269D">
        <w:t>Silahkan</w:t>
      </w:r>
      <w:proofErr w:type="spellEnd"/>
      <w:r w:rsidR="0094269D">
        <w:t xml:space="preserve"> </w:t>
      </w:r>
      <w:proofErr w:type="spellStart"/>
      <w:r w:rsidR="0094269D">
        <w:t>dibuat</w:t>
      </w:r>
      <w:proofErr w:type="spellEnd"/>
      <w:r w:rsidR="0094269D">
        <w:t xml:space="preserve"> minimal </w:t>
      </w:r>
      <w:proofErr w:type="spellStart"/>
      <w:r w:rsidR="0094269D">
        <w:t>dua</w:t>
      </w:r>
      <w:proofErr w:type="spellEnd"/>
      <w:r w:rsidR="0094269D">
        <w:t xml:space="preserve"> </w:t>
      </w:r>
      <w:proofErr w:type="spellStart"/>
      <w:r w:rsidR="0094269D">
        <w:t>kondisi</w:t>
      </w:r>
      <w:proofErr w:type="spellEnd"/>
      <w:r w:rsidR="0094269D">
        <w:t xml:space="preserve">, </w:t>
      </w:r>
      <w:proofErr w:type="spellStart"/>
      <w:r w:rsidR="0094269D">
        <w:t>saat</w:t>
      </w:r>
      <w:proofErr w:type="spellEnd"/>
      <w:r w:rsidR="0094269D">
        <w:t xml:space="preserve"> sensor </w:t>
      </w:r>
      <w:proofErr w:type="spellStart"/>
      <w:r w:rsidR="0094269D">
        <w:t>berada</w:t>
      </w:r>
      <w:proofErr w:type="spellEnd"/>
      <w:r w:rsidR="0094269D">
        <w:t xml:space="preserve"> pada </w:t>
      </w:r>
      <w:proofErr w:type="spellStart"/>
      <w:r w:rsidR="0094269D">
        <w:t>nilai</w:t>
      </w:r>
      <w:proofErr w:type="spellEnd"/>
      <w:r w:rsidR="0094269D">
        <w:t xml:space="preserve"> </w:t>
      </w:r>
      <w:proofErr w:type="spellStart"/>
      <w:r w:rsidR="0094269D">
        <w:t>tertetu</w:t>
      </w:r>
      <w:proofErr w:type="spellEnd"/>
      <w:r w:rsidR="0094269D">
        <w:t xml:space="preserve"> </w:t>
      </w:r>
      <w:proofErr w:type="spellStart"/>
      <w:r w:rsidR="0094269D">
        <w:t>maka</w:t>
      </w:r>
      <w:proofErr w:type="spellEnd"/>
      <w:r w:rsidR="0094269D">
        <w:t xml:space="preserve"> </w:t>
      </w:r>
      <w:proofErr w:type="spellStart"/>
      <w:r w:rsidR="0094269D">
        <w:t>akan</w:t>
      </w:r>
      <w:proofErr w:type="spellEnd"/>
      <w:r w:rsidR="0094269D">
        <w:t xml:space="preserve"> </w:t>
      </w:r>
      <w:proofErr w:type="spellStart"/>
      <w:r w:rsidR="0094269D">
        <w:t>mengeluarkan</w:t>
      </w:r>
      <w:proofErr w:type="spellEnd"/>
      <w:r w:rsidR="0094269D">
        <w:t xml:space="preserve"> </w:t>
      </w:r>
      <w:proofErr w:type="spellStart"/>
      <w:r w:rsidR="0094269D">
        <w:t>pesan</w:t>
      </w:r>
      <w:proofErr w:type="spellEnd"/>
      <w:r w:rsidR="0094269D">
        <w:t xml:space="preserve"> </w:t>
      </w:r>
      <w:proofErr w:type="spellStart"/>
      <w:r w:rsidR="0094269D">
        <w:t>tertentu</w:t>
      </w:r>
      <w:proofErr w:type="spellEnd"/>
      <w:r w:rsidR="0094269D">
        <w:t xml:space="preserve"> </w:t>
      </w:r>
      <w:proofErr w:type="spellStart"/>
      <w:r w:rsidR="0094269D">
        <w:t>disesuaikan</w:t>
      </w:r>
      <w:proofErr w:type="spellEnd"/>
      <w:r w:rsidR="0094269D">
        <w:t xml:space="preserve"> </w:t>
      </w:r>
      <w:proofErr w:type="spellStart"/>
      <w:r w:rsidR="0094269D">
        <w:t>dari</w:t>
      </w:r>
      <w:proofErr w:type="spellEnd"/>
      <w:r w:rsidR="0094269D">
        <w:t xml:space="preserve"> sensor yang </w:t>
      </w:r>
      <w:proofErr w:type="spellStart"/>
      <w:r w:rsidR="0094269D">
        <w:t>digunakan</w:t>
      </w:r>
      <w:proofErr w:type="spellEnd"/>
      <w:r w:rsidR="0094269D">
        <w:t>.</w:t>
      </w:r>
      <w:r w:rsidR="008E29F2">
        <w:t xml:space="preserve"> Program </w:t>
      </w:r>
      <w:r w:rsidR="009B7BE0">
        <w:t xml:space="preserve">yang </w:t>
      </w:r>
      <w:proofErr w:type="spellStart"/>
      <w:r w:rsidR="009B7BE0">
        <w:t>dibuat</w:t>
      </w:r>
      <w:proofErr w:type="spellEnd"/>
      <w:r w:rsidR="009B7BE0">
        <w:t xml:space="preserve"> </w:t>
      </w:r>
      <w:proofErr w:type="spellStart"/>
      <w:r w:rsidR="008E29F2">
        <w:t>harus</w:t>
      </w:r>
      <w:proofErr w:type="spellEnd"/>
      <w:r w:rsidR="008E29F2">
        <w:t xml:space="preserve"> </w:t>
      </w:r>
      <w:proofErr w:type="spellStart"/>
      <w:r w:rsidR="008E29F2">
        <w:t>dapat</w:t>
      </w:r>
      <w:proofErr w:type="spellEnd"/>
      <w:r w:rsidR="008E29F2">
        <w:t xml:space="preserve"> </w:t>
      </w:r>
      <w:proofErr w:type="spellStart"/>
      <w:r w:rsidR="008E29F2">
        <w:t>mengirim</w:t>
      </w:r>
      <w:proofErr w:type="spellEnd"/>
      <w:r w:rsidR="008E29F2">
        <w:t xml:space="preserve"> data </w:t>
      </w:r>
      <w:proofErr w:type="spellStart"/>
      <w:proofErr w:type="gramStart"/>
      <w:r w:rsidR="008E29F2">
        <w:t>sensor</w:t>
      </w:r>
      <w:r w:rsidR="0094269D">
        <w:t>,pesan</w:t>
      </w:r>
      <w:proofErr w:type="spellEnd"/>
      <w:proofErr w:type="gramEnd"/>
      <w:r w:rsidR="0094269D">
        <w:t xml:space="preserve"> </w:t>
      </w:r>
      <w:proofErr w:type="spellStart"/>
      <w:r w:rsidR="0094269D">
        <w:t>dari</w:t>
      </w:r>
      <w:proofErr w:type="spellEnd"/>
      <w:r w:rsidR="0094269D">
        <w:t xml:space="preserve"> </w:t>
      </w:r>
      <w:proofErr w:type="spellStart"/>
      <w:r w:rsidR="0094269D">
        <w:t>kondisi</w:t>
      </w:r>
      <w:proofErr w:type="spellEnd"/>
      <w:r w:rsidR="0094269D">
        <w:t xml:space="preserve"> </w:t>
      </w:r>
      <w:r w:rsidR="001A13A0">
        <w:t xml:space="preserve">yang </w:t>
      </w:r>
      <w:proofErr w:type="spellStart"/>
      <w:r w:rsidR="001A13A0">
        <w:t>berjalan</w:t>
      </w:r>
      <w:proofErr w:type="spellEnd"/>
      <w:r w:rsidR="0094269D">
        <w:t>,</w:t>
      </w:r>
      <w:r w:rsidR="001A13A0">
        <w:t xml:space="preserve"> </w:t>
      </w:r>
      <w:proofErr w:type="spellStart"/>
      <w:r w:rsidR="001A13A0">
        <w:t>nama</w:t>
      </w:r>
      <w:proofErr w:type="spellEnd"/>
      <w:r w:rsidR="001A13A0">
        <w:t xml:space="preserve"> dan </w:t>
      </w:r>
      <w:proofErr w:type="spellStart"/>
      <w:r w:rsidR="001A13A0">
        <w:t>nim</w:t>
      </w:r>
      <w:proofErr w:type="spellEnd"/>
      <w:r w:rsidR="001A13A0">
        <w:t xml:space="preserve"> </w:t>
      </w:r>
      <w:proofErr w:type="spellStart"/>
      <w:r w:rsidR="001A13A0">
        <w:t>anda</w:t>
      </w:r>
      <w:proofErr w:type="spellEnd"/>
      <w:r w:rsidR="001A13A0">
        <w:t xml:space="preserve"> masing-masing</w:t>
      </w:r>
      <w:r w:rsidR="008E29F2">
        <w:t xml:space="preserve"> </w:t>
      </w:r>
      <w:proofErr w:type="spellStart"/>
      <w:r w:rsidR="008E29F2">
        <w:t>ke</w:t>
      </w:r>
      <w:proofErr w:type="spellEnd"/>
      <w:r w:rsidR="008E29F2">
        <w:t xml:space="preserve"> firebase </w:t>
      </w:r>
      <w:proofErr w:type="spellStart"/>
      <w:r w:rsidR="008E29F2">
        <w:t>secara</w:t>
      </w:r>
      <w:proofErr w:type="spellEnd"/>
      <w:r w:rsidR="008E29F2">
        <w:t xml:space="preserve"> </w:t>
      </w:r>
      <w:proofErr w:type="spellStart"/>
      <w:r w:rsidR="008E29F2">
        <w:t>realtime</w:t>
      </w:r>
      <w:proofErr w:type="spellEnd"/>
      <w:r w:rsidR="008E29F2">
        <w:t>.</w:t>
      </w:r>
    </w:p>
    <w:p w14:paraId="70ECBA6A" w14:textId="77777777" w:rsidR="00BC07D5" w:rsidRPr="00BC07D5" w:rsidRDefault="00BC07D5" w:rsidP="00BC07D5">
      <w:pPr>
        <w:pStyle w:val="ListParagraph"/>
        <w:jc w:val="both"/>
        <w:rPr>
          <w:lang w:val="id-ID"/>
        </w:rPr>
      </w:pPr>
    </w:p>
    <w:p w14:paraId="3FD9DA6D" w14:textId="0E07E84B" w:rsidR="008072F1" w:rsidRPr="0094269D" w:rsidRDefault="00BC07D5" w:rsidP="0094269D">
      <w:pPr>
        <w:pStyle w:val="ListParagraph"/>
        <w:numPr>
          <w:ilvl w:val="0"/>
          <w:numId w:val="24"/>
        </w:numPr>
        <w:jc w:val="both"/>
        <w:rPr>
          <w:lang w:val="id-ID"/>
        </w:rPr>
      </w:pPr>
      <w:proofErr w:type="spellStart"/>
      <w:r>
        <w:t>Buatlah</w:t>
      </w:r>
      <w:proofErr w:type="spellEnd"/>
      <w:r>
        <w:t xml:space="preserve"> program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 </w:t>
      </w:r>
      <w:proofErr w:type="spellStart"/>
      <w:r>
        <w:t>tetapi</w:t>
      </w:r>
      <w:proofErr w:type="spellEnd"/>
      <w:r>
        <w:t xml:space="preserve"> data yang </w:t>
      </w:r>
      <w:proofErr w:type="spellStart"/>
      <w:r>
        <w:t>tampil</w:t>
      </w:r>
      <w:proofErr w:type="spellEnd"/>
      <w:r>
        <w:t xml:space="preserve"> pada firebase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log </w:t>
      </w:r>
      <w:proofErr w:type="spellStart"/>
      <w:r>
        <w:t>realtime</w:t>
      </w:r>
      <w:proofErr w:type="spellEnd"/>
      <w:r>
        <w:t xml:space="preserve"> database.</w:t>
      </w:r>
      <w:r w:rsidR="009B7BE0">
        <w:t xml:space="preserve"> </w:t>
      </w:r>
    </w:p>
    <w:p w14:paraId="467D0352" w14:textId="0413D8B5" w:rsidR="0094269D" w:rsidRPr="001A13A0" w:rsidRDefault="0094269D" w:rsidP="0094269D">
      <w:pPr>
        <w:ind w:left="720"/>
        <w:jc w:val="both"/>
        <w:rPr>
          <w:b/>
          <w:bCs/>
        </w:rPr>
      </w:pPr>
      <w:proofErr w:type="spellStart"/>
      <w:proofErr w:type="gramStart"/>
      <w:r w:rsidRPr="001A13A0">
        <w:rPr>
          <w:b/>
          <w:bCs/>
        </w:rPr>
        <w:t>Catatan</w:t>
      </w:r>
      <w:proofErr w:type="spellEnd"/>
      <w:r w:rsidRPr="001A13A0">
        <w:rPr>
          <w:b/>
          <w:bCs/>
        </w:rPr>
        <w:t xml:space="preserve"> :</w:t>
      </w:r>
      <w:proofErr w:type="gramEnd"/>
      <w:r w:rsidRPr="001A13A0">
        <w:rPr>
          <w:b/>
          <w:bCs/>
        </w:rPr>
        <w:t xml:space="preserve"> sensor yang </w:t>
      </w:r>
      <w:proofErr w:type="spellStart"/>
      <w:r w:rsidRPr="001A13A0">
        <w:rPr>
          <w:b/>
          <w:bCs/>
        </w:rPr>
        <w:t>digunakan</w:t>
      </w:r>
      <w:proofErr w:type="spellEnd"/>
      <w:r w:rsidRPr="001A13A0">
        <w:rPr>
          <w:b/>
          <w:bCs/>
        </w:rPr>
        <w:t xml:space="preserve"> </w:t>
      </w:r>
      <w:proofErr w:type="spellStart"/>
      <w:r w:rsidRPr="001A13A0">
        <w:rPr>
          <w:b/>
          <w:bCs/>
        </w:rPr>
        <w:t>bebas</w:t>
      </w:r>
      <w:proofErr w:type="spellEnd"/>
      <w:r w:rsidRPr="001A13A0">
        <w:rPr>
          <w:b/>
          <w:bCs/>
        </w:rPr>
        <w:t xml:space="preserve"> </w:t>
      </w:r>
      <w:proofErr w:type="spellStart"/>
      <w:r w:rsidRPr="001A13A0">
        <w:rPr>
          <w:b/>
          <w:bCs/>
        </w:rPr>
        <w:t>asalkan</w:t>
      </w:r>
      <w:proofErr w:type="spellEnd"/>
      <w:r w:rsidRPr="001A13A0">
        <w:rPr>
          <w:b/>
          <w:bCs/>
        </w:rPr>
        <w:t xml:space="preserve"> </w:t>
      </w:r>
      <w:proofErr w:type="spellStart"/>
      <w:r w:rsidRPr="001A13A0">
        <w:rPr>
          <w:b/>
          <w:bCs/>
        </w:rPr>
        <w:t>semua</w:t>
      </w:r>
      <w:proofErr w:type="spellEnd"/>
      <w:r w:rsidRPr="001A13A0">
        <w:rPr>
          <w:b/>
          <w:bCs/>
        </w:rPr>
        <w:t xml:space="preserve"> data di </w:t>
      </w:r>
      <w:proofErr w:type="spellStart"/>
      <w:r w:rsidRPr="001A13A0">
        <w:rPr>
          <w:b/>
          <w:bCs/>
        </w:rPr>
        <w:t>atas</w:t>
      </w:r>
      <w:proofErr w:type="spellEnd"/>
      <w:r w:rsidRPr="001A13A0">
        <w:rPr>
          <w:b/>
          <w:bCs/>
        </w:rPr>
        <w:t xml:space="preserve"> </w:t>
      </w:r>
      <w:proofErr w:type="spellStart"/>
      <w:r w:rsidRPr="001A13A0">
        <w:rPr>
          <w:b/>
          <w:bCs/>
        </w:rPr>
        <w:t>dapat</w:t>
      </w:r>
      <w:proofErr w:type="spellEnd"/>
      <w:r w:rsidRPr="001A13A0">
        <w:rPr>
          <w:b/>
          <w:bCs/>
        </w:rPr>
        <w:t xml:space="preserve"> di </w:t>
      </w:r>
      <w:proofErr w:type="spellStart"/>
      <w:r w:rsidRPr="001A13A0">
        <w:rPr>
          <w:b/>
          <w:bCs/>
        </w:rPr>
        <w:t>tampilkan</w:t>
      </w:r>
      <w:proofErr w:type="spellEnd"/>
      <w:r w:rsidRPr="001A13A0">
        <w:rPr>
          <w:b/>
          <w:bCs/>
        </w:rPr>
        <w:t xml:space="preserve"> pada firebase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2B25AB" w14:paraId="2A560DA3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3E22D2E" w14:textId="77777777" w:rsidR="005D4DC9" w:rsidRPr="002B25AB" w:rsidRDefault="005D4DC9" w:rsidP="007664E8">
            <w:pPr>
              <w:rPr>
                <w:lang w:val="id-ID"/>
              </w:rPr>
            </w:pPr>
            <w:r w:rsidRPr="002B25AB">
              <w:rPr>
                <w:noProof/>
                <w:lang w:val="id-ID" w:eastAsia="en-US"/>
              </w:rPr>
              <mc:AlternateContent>
                <mc:Choice Requires="wpg">
                  <w:drawing>
                    <wp:inline distT="0" distB="0" distL="0" distR="0" wp14:anchorId="7395D635" wp14:editId="0363781D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654B28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CqwgAAJU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Jf3/CqwgAAJUoAAAOAAAAAAAAAAAAAAAAAC4C&#10;AABkcnMvZTJvRG9jLnhtbFBLAQItABQABgAIAAAAIQAF4gw92QAAAAMBAAAPAAAAAAAAAAAAAAAA&#10;AAULAABkcnMvZG93bnJldi54bWxQSwUGAAAAAAQABADzAAAACwwAAAAA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864ea8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6EC17B4" w14:textId="7E6E6A66" w:rsidR="00747E7D" w:rsidRPr="00747E7D" w:rsidRDefault="001F0B95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25AB">
              <w:rPr>
                <w:b/>
                <w:bCs/>
                <w:lang w:val="id-ID"/>
              </w:rPr>
              <w:t>Ketentuan pengerjaan,</w:t>
            </w:r>
            <w:r w:rsidRPr="002B25AB">
              <w:rPr>
                <w:lang w:val="id-ID"/>
              </w:rPr>
              <w:t xml:space="preserve"> </w:t>
            </w:r>
            <w:r w:rsidR="002141DA" w:rsidRPr="002B25AB">
              <w:rPr>
                <w:lang w:val="id-ID"/>
              </w:rPr>
              <w:t>Script</w:t>
            </w:r>
            <w:r w:rsidR="00FB2F41" w:rsidRPr="002B25AB">
              <w:rPr>
                <w:lang w:val="id-ID"/>
              </w:rPr>
              <w:t xml:space="preserve"> dan rangkaian</w:t>
            </w:r>
            <w:r w:rsidR="002141DA" w:rsidRPr="002B25AB">
              <w:rPr>
                <w:lang w:val="id-ID"/>
              </w:rPr>
              <w:t xml:space="preserve"> yang dituliskan </w:t>
            </w:r>
            <w:r w:rsidR="008841BC" w:rsidRPr="002B25AB">
              <w:rPr>
                <w:lang w:val="id-ID"/>
              </w:rPr>
              <w:t>sesuai di arduino IDE</w:t>
            </w:r>
            <w:r w:rsidR="002141DA" w:rsidRPr="002B25AB">
              <w:rPr>
                <w:lang w:val="id-ID"/>
              </w:rPr>
              <w:t>.</w:t>
            </w:r>
            <w:r w:rsidR="002B25AB">
              <w:rPr>
                <w:lang w:val="id-ID"/>
              </w:rPr>
              <w:t xml:space="preserve"> Kerjakanlah sendiri-sendiri, jika ditemukan hasil pengerjaan yang sama persis, maka nilai akan dibagi sejumlah orang yang sama.</w:t>
            </w:r>
            <w:proofErr w:type="spellStart"/>
            <w:r w:rsidR="00747E7D">
              <w:t>silahkan</w:t>
            </w:r>
            <w:proofErr w:type="spellEnd"/>
            <w:r w:rsidR="00747E7D">
              <w:t xml:space="preserve"> </w:t>
            </w:r>
            <w:proofErr w:type="spellStart"/>
            <w:r w:rsidR="006E3E5F">
              <w:t>sertakan</w:t>
            </w:r>
            <w:proofErr w:type="spellEnd"/>
            <w:r w:rsidR="00747E7D">
              <w:t xml:space="preserve"> sc</w:t>
            </w:r>
            <w:r w:rsidR="006E3E5F">
              <w:t>ript</w:t>
            </w:r>
            <w:r w:rsidR="00747E7D">
              <w:t xml:space="preserve"> code dan </w:t>
            </w:r>
            <w:r w:rsidR="006E3E5F">
              <w:t xml:space="preserve">screenshot </w:t>
            </w:r>
            <w:proofErr w:type="spellStart"/>
            <w:r w:rsidR="009B7BE0">
              <w:t>hasil</w:t>
            </w:r>
            <w:proofErr w:type="spellEnd"/>
            <w:r w:rsidR="009B7BE0">
              <w:t xml:space="preserve"> firebase </w:t>
            </w:r>
            <w:r w:rsidR="006E3E5F">
              <w:t xml:space="preserve">pada </w:t>
            </w:r>
            <w:proofErr w:type="spellStart"/>
            <w:r w:rsidR="006E3E5F">
              <w:t>laporan</w:t>
            </w:r>
            <w:proofErr w:type="spellEnd"/>
            <w:r w:rsidR="006E3E5F">
              <w:t xml:space="preserve"> </w:t>
            </w:r>
            <w:proofErr w:type="spellStart"/>
            <w:r w:rsidR="006E3E5F">
              <w:t>praktikum</w:t>
            </w:r>
            <w:proofErr w:type="spellEnd"/>
            <w:r w:rsidR="006E3E5F">
              <w:t>.</w:t>
            </w:r>
          </w:p>
        </w:tc>
      </w:tr>
    </w:tbl>
    <w:p w14:paraId="7001B1FC" w14:textId="366C953A" w:rsidR="001F0B95" w:rsidRPr="002B25AB" w:rsidRDefault="001F0B95" w:rsidP="001F0B95">
      <w:pPr>
        <w:jc w:val="center"/>
        <w:rPr>
          <w:i/>
          <w:iCs/>
          <w:lang w:val="id-ID"/>
        </w:rPr>
      </w:pPr>
      <w:r w:rsidRPr="002B25AB">
        <w:rPr>
          <w:i/>
          <w:iCs/>
          <w:lang w:val="id-ID"/>
        </w:rPr>
        <w:t>Selamat Mengerjakan</w:t>
      </w:r>
    </w:p>
    <w:sectPr w:rsidR="001F0B95" w:rsidRPr="002B25AB">
      <w:footerReference w:type="default" r:id="rId10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DC484" w14:textId="77777777" w:rsidR="00AB2074" w:rsidRDefault="00AB2074">
      <w:pPr>
        <w:spacing w:after="0" w:line="240" w:lineRule="auto"/>
      </w:pPr>
      <w:r>
        <w:separator/>
      </w:r>
    </w:p>
  </w:endnote>
  <w:endnote w:type="continuationSeparator" w:id="0">
    <w:p w14:paraId="55D3C292" w14:textId="77777777" w:rsidR="00AB2074" w:rsidRDefault="00AB2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C118C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C76C5" w14:textId="77777777" w:rsidR="00AB2074" w:rsidRDefault="00AB2074">
      <w:pPr>
        <w:spacing w:after="0" w:line="240" w:lineRule="auto"/>
      </w:pPr>
      <w:r>
        <w:separator/>
      </w:r>
    </w:p>
  </w:footnote>
  <w:footnote w:type="continuationSeparator" w:id="0">
    <w:p w14:paraId="52A4ECB4" w14:textId="77777777" w:rsidR="00AB2074" w:rsidRDefault="00AB2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746F0"/>
    <w:multiLevelType w:val="hybridMultilevel"/>
    <w:tmpl w:val="B906BB12"/>
    <w:lvl w:ilvl="0" w:tplc="04884BA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E95A9C"/>
    <w:multiLevelType w:val="hybridMultilevel"/>
    <w:tmpl w:val="49245FBA"/>
    <w:lvl w:ilvl="0" w:tplc="2F4495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CC74D8"/>
    <w:multiLevelType w:val="hybridMultilevel"/>
    <w:tmpl w:val="98CC516A"/>
    <w:lvl w:ilvl="0" w:tplc="1918262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BF4432"/>
    <w:multiLevelType w:val="hybridMultilevel"/>
    <w:tmpl w:val="0A862362"/>
    <w:lvl w:ilvl="0" w:tplc="7F8A590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AB78C0"/>
    <w:multiLevelType w:val="hybridMultilevel"/>
    <w:tmpl w:val="7624A7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64EA8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864EA8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864EA8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864EA8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864EA8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864EA8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864EA8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864EA8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864EA8" w:themeColor="accent1" w:themeShade="BF"/>
      </w:rPr>
    </w:lvl>
  </w:abstractNum>
  <w:abstractNum w:abstractNumId="17" w15:restartNumberingAfterBreak="0">
    <w:nsid w:val="5C6F6820"/>
    <w:multiLevelType w:val="hybridMultilevel"/>
    <w:tmpl w:val="1E4231F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C6CA3"/>
    <w:multiLevelType w:val="hybridMultilevel"/>
    <w:tmpl w:val="981ACB6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864EA8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864EA8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864EA8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864EA8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864EA8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864EA8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864EA8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864EA8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864EA8" w:themeColor="accent1" w:themeShade="BF"/>
      </w:rPr>
    </w:lvl>
  </w:abstractNum>
  <w:abstractNum w:abstractNumId="20" w15:restartNumberingAfterBreak="0">
    <w:nsid w:val="72881D16"/>
    <w:multiLevelType w:val="hybridMultilevel"/>
    <w:tmpl w:val="D272E9D4"/>
    <w:lvl w:ilvl="0" w:tplc="8916A30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796F66"/>
    <w:multiLevelType w:val="hybridMultilevel"/>
    <w:tmpl w:val="D2DE233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BA25532"/>
    <w:multiLevelType w:val="hybridMultilevel"/>
    <w:tmpl w:val="5C603A0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19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22"/>
  </w:num>
  <w:num w:numId="17">
    <w:abstractNumId w:val="17"/>
  </w:num>
  <w:num w:numId="18">
    <w:abstractNumId w:val="12"/>
  </w:num>
  <w:num w:numId="19">
    <w:abstractNumId w:val="18"/>
  </w:num>
  <w:num w:numId="20">
    <w:abstractNumId w:val="14"/>
  </w:num>
  <w:num w:numId="21">
    <w:abstractNumId w:val="13"/>
  </w:num>
  <w:num w:numId="22">
    <w:abstractNumId w:val="20"/>
  </w:num>
  <w:num w:numId="23">
    <w:abstractNumId w:val="11"/>
  </w:num>
  <w:num w:numId="24">
    <w:abstractNumId w:val="15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95"/>
    <w:rsid w:val="00004E10"/>
    <w:rsid w:val="00007F80"/>
    <w:rsid w:val="00083B37"/>
    <w:rsid w:val="00095F91"/>
    <w:rsid w:val="000A0612"/>
    <w:rsid w:val="000A0DBE"/>
    <w:rsid w:val="000F4412"/>
    <w:rsid w:val="001A13A0"/>
    <w:rsid w:val="001A728E"/>
    <w:rsid w:val="001E042A"/>
    <w:rsid w:val="001F0B95"/>
    <w:rsid w:val="002141DA"/>
    <w:rsid w:val="00225505"/>
    <w:rsid w:val="00225B4B"/>
    <w:rsid w:val="00261D2C"/>
    <w:rsid w:val="002B25AB"/>
    <w:rsid w:val="003312ED"/>
    <w:rsid w:val="0033235B"/>
    <w:rsid w:val="003D6665"/>
    <w:rsid w:val="004018C1"/>
    <w:rsid w:val="0040713A"/>
    <w:rsid w:val="0042286C"/>
    <w:rsid w:val="0046637A"/>
    <w:rsid w:val="004727F4"/>
    <w:rsid w:val="004A0A8D"/>
    <w:rsid w:val="004B32D9"/>
    <w:rsid w:val="004D501D"/>
    <w:rsid w:val="00575B92"/>
    <w:rsid w:val="005B7412"/>
    <w:rsid w:val="005D4DC9"/>
    <w:rsid w:val="005F7999"/>
    <w:rsid w:val="00604F32"/>
    <w:rsid w:val="00626EDA"/>
    <w:rsid w:val="006357EB"/>
    <w:rsid w:val="00650A7B"/>
    <w:rsid w:val="006B4CFB"/>
    <w:rsid w:val="006D7FF8"/>
    <w:rsid w:val="006E3E5F"/>
    <w:rsid w:val="00704472"/>
    <w:rsid w:val="00704849"/>
    <w:rsid w:val="00747E7D"/>
    <w:rsid w:val="00753D4D"/>
    <w:rsid w:val="00791457"/>
    <w:rsid w:val="007945C0"/>
    <w:rsid w:val="007D4B31"/>
    <w:rsid w:val="007F372E"/>
    <w:rsid w:val="008046B4"/>
    <w:rsid w:val="008072F1"/>
    <w:rsid w:val="00821B11"/>
    <w:rsid w:val="008841BC"/>
    <w:rsid w:val="008D5E06"/>
    <w:rsid w:val="008D6D77"/>
    <w:rsid w:val="008E29F2"/>
    <w:rsid w:val="0090559C"/>
    <w:rsid w:val="0094269D"/>
    <w:rsid w:val="00954BFF"/>
    <w:rsid w:val="009B7BE0"/>
    <w:rsid w:val="009C27F9"/>
    <w:rsid w:val="00A11A62"/>
    <w:rsid w:val="00A3779C"/>
    <w:rsid w:val="00A74A2A"/>
    <w:rsid w:val="00A820E7"/>
    <w:rsid w:val="00AA316B"/>
    <w:rsid w:val="00AB2074"/>
    <w:rsid w:val="00AC2A22"/>
    <w:rsid w:val="00AE7913"/>
    <w:rsid w:val="00BC07D5"/>
    <w:rsid w:val="00BC1648"/>
    <w:rsid w:val="00BC1FD2"/>
    <w:rsid w:val="00BD0F83"/>
    <w:rsid w:val="00BD75F3"/>
    <w:rsid w:val="00BF0F1C"/>
    <w:rsid w:val="00C2195B"/>
    <w:rsid w:val="00C73A19"/>
    <w:rsid w:val="00C90538"/>
    <w:rsid w:val="00C92C41"/>
    <w:rsid w:val="00C95A1D"/>
    <w:rsid w:val="00C97085"/>
    <w:rsid w:val="00CD4A51"/>
    <w:rsid w:val="00D57E3E"/>
    <w:rsid w:val="00D730DF"/>
    <w:rsid w:val="00D87EBB"/>
    <w:rsid w:val="00DB24CB"/>
    <w:rsid w:val="00DF5013"/>
    <w:rsid w:val="00E3696C"/>
    <w:rsid w:val="00E9640A"/>
    <w:rsid w:val="00EE2626"/>
    <w:rsid w:val="00F1586E"/>
    <w:rsid w:val="00F42586"/>
    <w:rsid w:val="00F9566D"/>
    <w:rsid w:val="00FB1849"/>
    <w:rsid w:val="00FB2F41"/>
    <w:rsid w:val="00FC6337"/>
    <w:rsid w:val="00FE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3E09D1"/>
  <w15:chartTrackingRefBased/>
  <w15:docId w15:val="{3BD3BCED-4D78-45BE-BA29-09272D25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593470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864EA8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864EA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593470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593470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593470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593470" w:themeColor="accent1" w:themeShade="80"/>
      </w:pBdr>
      <w:spacing w:before="80" w:after="0" w:line="280" w:lineRule="exact"/>
    </w:pPr>
    <w:rPr>
      <w:b/>
      <w:bCs/>
      <w:color w:val="864EA8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864EA8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593470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EEE6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864EA8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593470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593470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84C6" w:themeColor="accent1"/>
          <w:left w:val="single" w:sz="4" w:space="0" w:color="AD84C6" w:themeColor="accent1"/>
          <w:bottom w:val="single" w:sz="4" w:space="0" w:color="AD84C6" w:themeColor="accent1"/>
          <w:right w:val="single" w:sz="4" w:space="0" w:color="AD84C6" w:themeColor="accent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AD84C6" w:themeColor="accent1"/>
        <w:left w:val="single" w:sz="4" w:space="0" w:color="AD84C6" w:themeColor="accent1"/>
        <w:bottom w:val="single" w:sz="4" w:space="0" w:color="AD84C6" w:themeColor="accent1"/>
        <w:right w:val="single" w:sz="4" w:space="0" w:color="AD84C6" w:themeColor="accent1"/>
        <w:insideH w:val="single" w:sz="4" w:space="0" w:color="AD84C6" w:themeColor="accent1"/>
        <w:insideV w:val="single" w:sz="4" w:space="0" w:color="AD84C6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EEE6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AD84C6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864EA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864EA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864EA8" w:themeColor="accent1" w:themeShade="BF"/>
        <w:bottom w:val="single" w:sz="4" w:space="10" w:color="864EA8" w:themeColor="accent1" w:themeShade="BF"/>
      </w:pBdr>
      <w:spacing w:before="360" w:after="360"/>
      <w:ind w:left="864" w:right="864"/>
      <w:jc w:val="center"/>
    </w:pPr>
    <w:rPr>
      <w:i/>
      <w:iCs/>
      <w:color w:val="864EA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864EA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864EA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864EA8" w:themeColor="accent1" w:themeShade="BF"/>
        <w:left w:val="single" w:sz="2" w:space="10" w:color="864EA8" w:themeColor="accent1" w:themeShade="BF"/>
        <w:bottom w:val="single" w:sz="2" w:space="10" w:color="864EA8" w:themeColor="accent1" w:themeShade="BF"/>
        <w:right w:val="single" w:sz="2" w:space="10" w:color="864EA8" w:themeColor="accent1" w:themeShade="BF"/>
      </w:pBdr>
      <w:ind w:left="1152" w:right="1152"/>
    </w:pPr>
    <w:rPr>
      <w:rFonts w:eastAsiaTheme="minorEastAsia"/>
      <w:i/>
      <w:iCs/>
      <w:color w:val="864EA8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536061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1F0B9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F0B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7EB"/>
    <w:rPr>
      <w:color w:val="8C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oWI_xhAt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m3Xb9GB9SI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uGYpVakMt0&amp;t=602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yock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419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Uyock</dc:creator>
  <cp:lastModifiedBy>Irfan Geliga</cp:lastModifiedBy>
  <cp:revision>32</cp:revision>
  <cp:lastPrinted>2021-12-08T03:53:00Z</cp:lastPrinted>
  <dcterms:created xsi:type="dcterms:W3CDTF">2020-10-21T05:56:00Z</dcterms:created>
  <dcterms:modified xsi:type="dcterms:W3CDTF">2022-01-05T10:20:00Z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
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842" w14:textId="2DFEAE82" w:rsidR="001F0B95" w:rsidRPr="002B25AB" w:rsidRDefault="001F0B95" w:rsidP="001F0B95">
      <w:pPr>
        <w:pStyle w:val="Title"/>
        <w:rPr>
          <w:lang w:val="id-ID"/>
        </w:rPr>
      </w:pPr>
      <w:r w:rsidRPr="002B25AB">
        <w:rPr>
          <w:rFonts w:ascii="Segoe UI" w:hAnsi="Segoe UI" w:cs="Segoe UI"/>
          <w:b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F779" wp14:editId="5A7301BE">
                <wp:simplePos x="0" y="0"/>
                <wp:positionH relativeFrom="column">
                  <wp:posOffset>3495675</wp:posOffset>
                </wp:positionH>
                <wp:positionV relativeFrom="paragraph">
                  <wp:posOffset>-152400</wp:posOffset>
                </wp:positionV>
                <wp:extent cx="2667000" cy="876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7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A3F9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Nama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6BF24BF0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NIM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14:paraId="49583724" w14:textId="77777777" w:rsidR="001F0B95" w:rsidRPr="001F0B95" w:rsidRDefault="001F0B95" w:rsidP="001F0B95">
                            <w:pPr>
                              <w:spacing w:after="0" w:line="360" w:lineRule="auto"/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</w:pP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>Kelas</w:t>
                            </w:r>
                            <w:r w:rsidRPr="001F0B95">
                              <w:rPr>
                                <w:b/>
                                <w:color w:val="593470" w:themeColor="accent1" w:themeShade="80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1F779" id="Text Box 3" o:spid="_x0000_s1026" style="position:absolute;margin-left:275.25pt;margin-top:-12pt;width:210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" fillcolor="white [3201]" strokecolor="#ad84c6 [3204]" strokeweight="1pt">
                <v:stroke joinstyle="miter"/>
                <v:textbox>
                  <w:txbxContent>
                    <w:p w14:paraId="0E6FA3F9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Nama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6BF24BF0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NIM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14:paraId="49583724" w14:textId="77777777" w:rsidR="001F0B95" w:rsidRPr="001F0B95" w:rsidRDefault="001F0B95" w:rsidP="001F0B95">
                      <w:pPr>
                        <w:spacing w:after="0" w:line="360" w:lineRule="auto"/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</w:pP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>Kelas</w:t>
                      </w:r>
                      <w:r w:rsidRPr="001F0B95">
                        <w:rPr>
                          <w:b/>
                          <w:color w:val="593470" w:themeColor="accent1" w:themeShade="80"/>
                          <w:sz w:val="22"/>
                          <w:szCs w:val="22"/>
                        </w:rPr>
                        <w:tab/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2B25AB">
        <w:rPr>
          <w:lang w:val="id-ID"/>
        </w:rPr>
        <w:t>Laporan Praktikum</w:t>
      </w:r>
      <w:r w:rsidRPr="002B25AB">
        <w:rPr>
          <w:lang w:val="id-ID"/>
        </w:rPr>
        <w:br/>
      </w:r>
      <w:r w:rsidR="00A820E7" w:rsidRPr="002B25AB">
        <w:rPr>
          <w:lang w:val="id-ID"/>
        </w:rPr>
        <w:t>Mikrokontroler</w:t>
      </w:r>
    </w:p>
    <w:p w14:paraId="386673EF" w14:textId="3AB8899A" w:rsidR="003312ED" w:rsidRPr="00C2195B" w:rsidRDefault="003750A3">
      <w:pPr>
        <w:pStyle w:val="Subtitle"/>
      </w:pPr>
      <w:proofErr w:type="spellStart"/>
      <w:r>
        <w:t>ThingSpeak</w:t>
      </w:r>
      <w:proofErr w:type="spellEnd"/>
    </w:p>
    <w:p w14:paraId="4D7A6EAA" w14:textId="223AD25D" w:rsidR="003312ED" w:rsidRPr="002B25AB" w:rsidRDefault="001F0B95">
      <w:pPr>
        <w:pStyle w:val="Heading1"/>
        <w:rPr>
          <w:lang w:val="id-ID"/>
        </w:rPr>
      </w:pPr>
      <w:r w:rsidRPr="002B25AB">
        <w:rPr>
          <w:lang w:val="id-ID"/>
        </w:rPr>
        <w:t>Laporan Praktikum</w:t>
      </w:r>
    </w:p>
    <w:p w14:paraId="6CF45D9A" w14:textId="16D96246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Persiapan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D0ADCE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5B7C1B9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0D26E4A" wp14:editId="38AB5CA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CBCD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864ea8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627B9AD" w14:textId="23D7B4FD" w:rsidR="001F0B95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Silakan Simak video praktikum tentang</w:t>
            </w:r>
            <w:r w:rsidR="008046B4" w:rsidRPr="002B25AB">
              <w:rPr>
                <w:lang w:val="id-ID"/>
              </w:rPr>
              <w:t xml:space="preserve"> </w:t>
            </w:r>
            <w:proofErr w:type="spellStart"/>
            <w:r w:rsidR="003750A3">
              <w:t>ThingSpeak</w:t>
            </w:r>
            <w:proofErr w:type="spellEnd"/>
            <w:r w:rsidR="00D730DF">
              <w:rPr>
                <w:lang w:val="id-ID"/>
              </w:rPr>
              <w:t xml:space="preserve"> </w:t>
            </w:r>
            <w:r w:rsidRPr="002B25AB">
              <w:rPr>
                <w:lang w:val="id-ID"/>
              </w:rPr>
              <w:t>berikut :</w:t>
            </w:r>
          </w:p>
        </w:tc>
      </w:tr>
    </w:tbl>
    <w:p w14:paraId="3635001F" w14:textId="77777777" w:rsidR="001F0B95" w:rsidRPr="002B25AB" w:rsidRDefault="001F0B95" w:rsidP="001F0B95">
      <w:pPr>
        <w:pStyle w:val="ListParagraph"/>
        <w:rPr>
          <w:lang w:val="id-ID"/>
        </w:rPr>
      </w:pPr>
    </w:p>
    <w:p w14:paraId="3525791F" w14:textId="79368B20" w:rsidR="002141DA" w:rsidRPr="002B25AB" w:rsidRDefault="0087225D" w:rsidP="001F0B95">
      <w:pPr>
        <w:pStyle w:val="ListParagraph"/>
        <w:numPr>
          <w:ilvl w:val="0"/>
          <w:numId w:val="16"/>
        </w:numPr>
        <w:rPr>
          <w:rStyle w:val="Hyperlink"/>
          <w:color w:val="404040" w:themeColor="text1" w:themeTint="BF"/>
          <w:u w:val="none"/>
          <w:lang w:val="id-ID"/>
        </w:rPr>
      </w:pPr>
      <w:r>
        <w:t xml:space="preserve">Tutorial </w:t>
      </w:r>
      <w:proofErr w:type="spellStart"/>
      <w:proofErr w:type="gramStart"/>
      <w:r>
        <w:t>ThingSpeak</w:t>
      </w:r>
      <w:proofErr w:type="spellEnd"/>
      <w:r w:rsidR="00D730DF">
        <w:rPr>
          <w:lang w:val="id-ID"/>
        </w:rPr>
        <w:t xml:space="preserve"> :</w:t>
      </w:r>
      <w:proofErr w:type="gramEnd"/>
      <w:r w:rsidR="00FB1849" w:rsidRPr="00FB1849">
        <w:t xml:space="preserve"> </w:t>
      </w:r>
      <w:hyperlink r:id="rId7" w:history="1">
        <w:r w:rsidRPr="00E70ACA">
          <w:rPr>
            <w:rStyle w:val="Hyperlink"/>
          </w:rPr>
          <w:t>https://www.youtube.com/watch?v=X4r3QCaujOk</w:t>
        </w:r>
      </w:hyperlink>
      <w:r>
        <w:t xml:space="preserve"> </w:t>
      </w:r>
    </w:p>
    <w:p w14:paraId="039C64B5" w14:textId="7D3EA8D4" w:rsidR="00A74A2A" w:rsidRPr="0033235B" w:rsidRDefault="008F5BCA" w:rsidP="0033235B">
      <w:pPr>
        <w:pStyle w:val="ListParagraph"/>
        <w:numPr>
          <w:ilvl w:val="0"/>
          <w:numId w:val="16"/>
        </w:numPr>
        <w:rPr>
          <w:lang w:val="id-ID"/>
        </w:rPr>
      </w:pPr>
      <w:r>
        <w:t xml:space="preserve">Sensor Ultrasonic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ThingSpeak</w:t>
      </w:r>
      <w:proofErr w:type="spellEnd"/>
      <w:r w:rsidR="00D730DF">
        <w:rPr>
          <w:lang w:val="id-ID"/>
        </w:rPr>
        <w:t xml:space="preserve"> :</w:t>
      </w:r>
      <w:proofErr w:type="gramEnd"/>
      <w:r w:rsidR="00D730DF">
        <w:rPr>
          <w:lang w:val="id-ID"/>
        </w:rPr>
        <w:t xml:space="preserve"> </w:t>
      </w:r>
      <w:hyperlink r:id="rId8" w:history="1">
        <w:r w:rsidRPr="00E70ACA">
          <w:rPr>
            <w:rStyle w:val="Hyperlink"/>
            <w:lang w:val="id-ID"/>
          </w:rPr>
          <w:t>https://www.youtube.com/watch?v=HYx0IGmTWR0&amp;t=652s</w:t>
        </w:r>
      </w:hyperlink>
      <w:r>
        <w:t xml:space="preserve"> </w:t>
      </w:r>
    </w:p>
    <w:p w14:paraId="0976509D" w14:textId="6308F0FB" w:rsidR="008072F1" w:rsidRPr="002B25AB" w:rsidRDefault="008F5BCA" w:rsidP="00A74A2A">
      <w:pPr>
        <w:pStyle w:val="ListParagraph"/>
        <w:numPr>
          <w:ilvl w:val="0"/>
          <w:numId w:val="16"/>
        </w:numPr>
        <w:rPr>
          <w:lang w:val="id-ID"/>
        </w:rPr>
      </w:pPr>
      <w:r>
        <w:t xml:space="preserve">Sensor Ultrasonic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ThingSpeak</w:t>
      </w:r>
      <w:proofErr w:type="spellEnd"/>
      <w:r>
        <w:t xml:space="preserve"> </w:t>
      </w:r>
      <w:proofErr w:type="gramStart"/>
      <w:r>
        <w:t>2</w:t>
      </w:r>
      <w:r w:rsidR="008072F1">
        <w:rPr>
          <w:lang w:val="id-ID"/>
        </w:rPr>
        <w:t xml:space="preserve"> :</w:t>
      </w:r>
      <w:proofErr w:type="gramEnd"/>
      <w:r w:rsidR="008072F1">
        <w:rPr>
          <w:lang w:val="id-ID"/>
        </w:rPr>
        <w:t xml:space="preserve"> </w:t>
      </w:r>
      <w:hyperlink r:id="rId9" w:history="1">
        <w:r w:rsidRPr="00E70ACA">
          <w:rPr>
            <w:rStyle w:val="Hyperlink"/>
            <w:lang w:val="id-ID"/>
          </w:rPr>
          <w:t>https://www.youtube.com/watch?v=zFtCEIRpXwo</w:t>
        </w:r>
      </w:hyperlink>
      <w:r>
        <w:t xml:space="preserve"> </w:t>
      </w:r>
    </w:p>
    <w:p w14:paraId="5C8918FF" w14:textId="70C951E8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Tujuan Praktikum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635BA0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290E2DB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1C578489" wp14:editId="210E99D6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BE18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864ea8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B5B9478" w14:textId="472A3E92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>Deskripsikan tujuan dari praktikum ini menurut Anda!</w:t>
            </w:r>
          </w:p>
        </w:tc>
      </w:tr>
    </w:tbl>
    <w:p w14:paraId="4D1CBD5B" w14:textId="5C35E540" w:rsidR="003312ED" w:rsidRPr="002B25AB" w:rsidRDefault="001F0B95">
      <w:pPr>
        <w:rPr>
          <w:lang w:val="id-ID"/>
        </w:rPr>
      </w:pPr>
      <w:r w:rsidRPr="002B25AB">
        <w:rPr>
          <w:lang w:val="id-ID"/>
        </w:rP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99322F" w14:textId="74358C61" w:rsidR="003312ED" w:rsidRPr="002B25AB" w:rsidRDefault="001F0B95">
      <w:pPr>
        <w:pStyle w:val="Heading2"/>
        <w:rPr>
          <w:lang w:val="id-ID"/>
        </w:rPr>
      </w:pPr>
      <w:r w:rsidRPr="002B25AB">
        <w:rPr>
          <w:lang w:val="id-ID"/>
        </w:rPr>
        <w:t>Tugas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0A3C0A5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272505" w14:textId="67265E79" w:rsidR="005D4DC9" w:rsidRPr="002B25AB" w:rsidRDefault="005D4DC9" w:rsidP="007664E8">
            <w:pPr>
              <w:rPr>
                <w:lang w:val="id-ID"/>
              </w:rPr>
            </w:pPr>
          </w:p>
        </w:tc>
        <w:tc>
          <w:tcPr>
            <w:tcW w:w="4692" w:type="pct"/>
          </w:tcPr>
          <w:p w14:paraId="3AC3F287" w14:textId="2523986E" w:rsidR="005D4DC9" w:rsidRPr="002B25AB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2B25AB">
              <w:rPr>
                <w:lang w:val="id-ID"/>
              </w:rPr>
              <w:t xml:space="preserve">Kerjakan tugas praktikum </w:t>
            </w:r>
            <w:r w:rsidR="00095F91" w:rsidRPr="002B25AB">
              <w:rPr>
                <w:lang w:val="id-ID"/>
              </w:rPr>
              <w:t>tentang</w:t>
            </w:r>
            <w:r w:rsidR="00747E7D">
              <w:t xml:space="preserve"> </w:t>
            </w:r>
            <w:proofErr w:type="spellStart"/>
            <w:r w:rsidR="003750A3">
              <w:t>ThingSpeak</w:t>
            </w:r>
            <w:proofErr w:type="spellEnd"/>
            <w:r w:rsidR="003750A3" w:rsidRPr="002B25AB">
              <w:rPr>
                <w:lang w:val="id-ID"/>
              </w:rPr>
              <w:t xml:space="preserve"> </w:t>
            </w:r>
            <w:r w:rsidRPr="002B25AB">
              <w:rPr>
                <w:lang w:val="id-ID"/>
              </w:rPr>
              <w:t xml:space="preserve">berikut : </w:t>
            </w:r>
          </w:p>
        </w:tc>
      </w:tr>
    </w:tbl>
    <w:p w14:paraId="037ADC20" w14:textId="1F5296E5" w:rsidR="00AC2A22" w:rsidRPr="002B25AB" w:rsidRDefault="00AC2A22" w:rsidP="00AC2A22">
      <w:pPr>
        <w:jc w:val="center"/>
        <w:rPr>
          <w:lang w:val="id-ID"/>
        </w:rPr>
      </w:pPr>
    </w:p>
    <w:p w14:paraId="6F872B16" w14:textId="755149DE" w:rsidR="00747E7D" w:rsidRPr="003750A3" w:rsidRDefault="007945C0" w:rsidP="00747E7D">
      <w:pPr>
        <w:pStyle w:val="ListParagraph"/>
        <w:numPr>
          <w:ilvl w:val="0"/>
          <w:numId w:val="24"/>
        </w:numPr>
        <w:jc w:val="both"/>
        <w:rPr>
          <w:lang w:val="id-ID"/>
        </w:rPr>
      </w:pPr>
      <w:proofErr w:type="spellStart"/>
      <w:r>
        <w:t>Buat</w:t>
      </w:r>
      <w:r w:rsidR="003750A3">
        <w:t>lah</w:t>
      </w:r>
      <w:proofErr w:type="spellEnd"/>
      <w:r w:rsidR="003750A3">
        <w:t xml:space="preserve"> Program </w:t>
      </w:r>
      <w:proofErr w:type="spellStart"/>
      <w:r w:rsidR="003750A3">
        <w:t>untuk</w:t>
      </w:r>
      <w:proofErr w:type="spellEnd"/>
      <w:r w:rsidR="003750A3">
        <w:t xml:space="preserve"> </w:t>
      </w:r>
      <w:proofErr w:type="spellStart"/>
      <w:r w:rsidR="003750A3">
        <w:t>menampilkan</w:t>
      </w:r>
      <w:proofErr w:type="spellEnd"/>
      <w:r w:rsidR="003750A3">
        <w:t xml:space="preserve"> </w:t>
      </w:r>
      <w:proofErr w:type="spellStart"/>
      <w:r w:rsidR="003750A3">
        <w:t>nilai</w:t>
      </w:r>
      <w:proofErr w:type="spellEnd"/>
      <w:r w:rsidR="003750A3">
        <w:t xml:space="preserve"> </w:t>
      </w:r>
      <w:proofErr w:type="spellStart"/>
      <w:r w:rsidR="003750A3">
        <w:t>dari</w:t>
      </w:r>
      <w:proofErr w:type="spellEnd"/>
      <w:r w:rsidR="003750A3">
        <w:t xml:space="preserve"> sensor ultrasonic </w:t>
      </w:r>
      <w:proofErr w:type="spellStart"/>
      <w:r w:rsidR="003750A3">
        <w:t>dengan</w:t>
      </w:r>
      <w:proofErr w:type="spellEnd"/>
      <w:r w:rsidR="003750A3">
        <w:t xml:space="preserve"> </w:t>
      </w:r>
      <w:proofErr w:type="spellStart"/>
      <w:r w:rsidR="003750A3">
        <w:t>menggunakan</w:t>
      </w:r>
      <w:proofErr w:type="spellEnd"/>
      <w:r w:rsidR="003750A3">
        <w:t xml:space="preserve"> Arduino IDE </w:t>
      </w:r>
      <w:proofErr w:type="spellStart"/>
      <w:r w:rsidR="003750A3">
        <w:t>sebagai</w:t>
      </w:r>
      <w:proofErr w:type="spellEnd"/>
      <w:r w:rsidR="003750A3">
        <w:t xml:space="preserve"> </w:t>
      </w:r>
      <w:proofErr w:type="spellStart"/>
      <w:r w:rsidR="003750A3">
        <w:t>kode</w:t>
      </w:r>
      <w:proofErr w:type="spellEnd"/>
      <w:r w:rsidR="003750A3">
        <w:t xml:space="preserve"> editor dan channel pada </w:t>
      </w:r>
      <w:proofErr w:type="spellStart"/>
      <w:r w:rsidR="003750A3">
        <w:t>ThingSpeak</w:t>
      </w:r>
      <w:proofErr w:type="spellEnd"/>
      <w:r w:rsidR="003750A3">
        <w:t xml:space="preserve"> </w:t>
      </w:r>
      <w:proofErr w:type="spellStart"/>
      <w:r w:rsidR="003750A3">
        <w:t>untuk</w:t>
      </w:r>
      <w:proofErr w:type="spellEnd"/>
      <w:r w:rsidR="003750A3">
        <w:t xml:space="preserve"> </w:t>
      </w:r>
      <w:proofErr w:type="spellStart"/>
      <w:r w:rsidR="003750A3">
        <w:t>menampilkan</w:t>
      </w:r>
      <w:proofErr w:type="spellEnd"/>
      <w:r w:rsidR="003750A3">
        <w:t xml:space="preserve"> data </w:t>
      </w:r>
      <w:proofErr w:type="spellStart"/>
      <w:r w:rsidR="003750A3">
        <w:t>dari</w:t>
      </w:r>
      <w:proofErr w:type="spellEnd"/>
      <w:r w:rsidR="003750A3">
        <w:t xml:space="preserve"> sensor.</w:t>
      </w:r>
    </w:p>
    <w:p w14:paraId="4A8BAD01" w14:textId="6B78D3CE" w:rsidR="003750A3" w:rsidRDefault="003750A3" w:rsidP="003750A3">
      <w:pPr>
        <w:pStyle w:val="ListParagraph"/>
        <w:jc w:val="both"/>
      </w:pPr>
    </w:p>
    <w:p w14:paraId="15627AE0" w14:textId="0A4B265D" w:rsidR="003750A3" w:rsidRPr="0087225D" w:rsidRDefault="003750A3" w:rsidP="003750A3">
      <w:pPr>
        <w:pStyle w:val="ListParagraph"/>
        <w:jc w:val="both"/>
        <w:rPr>
          <w:sz w:val="16"/>
          <w:szCs w:val="16"/>
          <w:lang w:val="id-ID"/>
        </w:rPr>
      </w:pPr>
      <w:r w:rsidRPr="0087225D">
        <w:rPr>
          <w:b/>
          <w:bCs/>
          <w:sz w:val="16"/>
          <w:szCs w:val="16"/>
        </w:rPr>
        <w:t xml:space="preserve">Note: </w:t>
      </w:r>
      <w:r w:rsidR="0087225D" w:rsidRPr="0087225D">
        <w:rPr>
          <w:sz w:val="16"/>
          <w:szCs w:val="16"/>
        </w:rPr>
        <w:t>J</w:t>
      </w:r>
      <w:r w:rsidRPr="0087225D">
        <w:rPr>
          <w:sz w:val="16"/>
          <w:szCs w:val="16"/>
        </w:rPr>
        <w:t xml:space="preserve">ika </w:t>
      </w:r>
      <w:proofErr w:type="spellStart"/>
      <w:r w:rsidRPr="0087225D">
        <w:rPr>
          <w:sz w:val="16"/>
          <w:szCs w:val="16"/>
        </w:rPr>
        <w:t>tidak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memiliki</w:t>
      </w:r>
      <w:proofErr w:type="spellEnd"/>
      <w:r w:rsidRPr="0087225D">
        <w:rPr>
          <w:sz w:val="16"/>
          <w:szCs w:val="16"/>
        </w:rPr>
        <w:t xml:space="preserve"> sensor Ultrasonic, </w:t>
      </w:r>
      <w:proofErr w:type="spellStart"/>
      <w:r w:rsidRPr="0087225D">
        <w:rPr>
          <w:sz w:val="16"/>
          <w:szCs w:val="16"/>
        </w:rPr>
        <w:t>bisa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diganti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dengan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potensio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atau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disesuaikan</w:t>
      </w:r>
      <w:proofErr w:type="spellEnd"/>
      <w:r w:rsidRPr="0087225D">
        <w:rPr>
          <w:sz w:val="16"/>
          <w:szCs w:val="16"/>
        </w:rPr>
        <w:t xml:space="preserve"> </w:t>
      </w:r>
      <w:proofErr w:type="spellStart"/>
      <w:r w:rsidRPr="0087225D">
        <w:rPr>
          <w:sz w:val="16"/>
          <w:szCs w:val="16"/>
        </w:rPr>
        <w:t>dengan</w:t>
      </w:r>
      <w:proofErr w:type="spellEnd"/>
      <w:r w:rsidRPr="0087225D">
        <w:rPr>
          <w:sz w:val="16"/>
          <w:szCs w:val="16"/>
        </w:rPr>
        <w:t xml:space="preserve"> sensor yang di </w:t>
      </w:r>
      <w:proofErr w:type="spellStart"/>
      <w:r w:rsidRPr="0087225D">
        <w:rPr>
          <w:sz w:val="16"/>
          <w:szCs w:val="16"/>
        </w:rPr>
        <w:t>pakai</w:t>
      </w:r>
      <w:proofErr w:type="spellEnd"/>
      <w:r w:rsidRPr="0087225D">
        <w:rPr>
          <w:sz w:val="16"/>
          <w:szCs w:val="16"/>
        </w:rPr>
        <w:t xml:space="preserve"> pada final project masing-masing.</w:t>
      </w:r>
    </w:p>
    <w:p w14:paraId="3FD9DA6D" w14:textId="77777777" w:rsidR="008072F1" w:rsidRPr="008072F1" w:rsidRDefault="008072F1" w:rsidP="008072F1">
      <w:pPr>
        <w:pStyle w:val="ListParagraph"/>
        <w:jc w:val="both"/>
        <w:rPr>
          <w:lang w:val="id-ID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2B25AB" w14:paraId="2A560DA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E22D2E" w14:textId="77777777" w:rsidR="005D4DC9" w:rsidRPr="002B25AB" w:rsidRDefault="005D4DC9" w:rsidP="007664E8">
            <w:pPr>
              <w:rPr>
                <w:lang w:val="id-ID"/>
              </w:rPr>
            </w:pPr>
            <w:r w:rsidRPr="002B25AB">
              <w:rPr>
                <w:noProof/>
                <w:lang w:val="id-ID" w:eastAsia="en-US"/>
              </w:rPr>
              <mc:AlternateContent>
                <mc:Choice Requires="wpg">
                  <w:drawing>
                    <wp:inline distT="0" distB="0" distL="0" distR="0" wp14:anchorId="7395D635" wp14:editId="0363781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54B2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864ea8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EC17B4" w14:textId="62108E97" w:rsidR="00747E7D" w:rsidRPr="00747E7D" w:rsidRDefault="001F0B9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5AB">
              <w:rPr>
                <w:b/>
                <w:bCs/>
                <w:lang w:val="id-ID"/>
              </w:rPr>
              <w:t>Ketentuan pengerjaan,</w:t>
            </w:r>
            <w:r w:rsidRPr="002B25AB">
              <w:rPr>
                <w:lang w:val="id-ID"/>
              </w:rPr>
              <w:t xml:space="preserve"> </w:t>
            </w:r>
            <w:r w:rsidR="002141DA" w:rsidRPr="002B25AB">
              <w:rPr>
                <w:lang w:val="id-ID"/>
              </w:rPr>
              <w:t>Script</w:t>
            </w:r>
            <w:r w:rsidR="00FB2F41" w:rsidRPr="002B25AB">
              <w:rPr>
                <w:lang w:val="id-ID"/>
              </w:rPr>
              <w:t xml:space="preserve"> dan rangkaian</w:t>
            </w:r>
            <w:r w:rsidR="002141DA" w:rsidRPr="002B25AB">
              <w:rPr>
                <w:lang w:val="id-ID"/>
              </w:rPr>
              <w:t xml:space="preserve"> yang dituliskan </w:t>
            </w:r>
            <w:r w:rsidR="008841BC" w:rsidRPr="002B25AB">
              <w:rPr>
                <w:lang w:val="id-ID"/>
              </w:rPr>
              <w:t>sesuai di arduino IDE</w:t>
            </w:r>
            <w:r w:rsidR="002141DA" w:rsidRPr="002B25AB">
              <w:rPr>
                <w:lang w:val="id-ID"/>
              </w:rPr>
              <w:t>.</w:t>
            </w:r>
            <w:r w:rsidR="002B25AB">
              <w:rPr>
                <w:lang w:val="id-ID"/>
              </w:rPr>
              <w:t xml:space="preserve"> Kerjakanlah sendiri-sendiri, jika ditemukan hasil pengerjaan yang sama persis, maka nilai akan dibagi sejumlah orang yang sama.</w:t>
            </w:r>
            <w:proofErr w:type="spellStart"/>
            <w:r w:rsidR="00747E7D">
              <w:t>silahkan</w:t>
            </w:r>
            <w:proofErr w:type="spellEnd"/>
            <w:r w:rsidR="00747E7D">
              <w:t xml:space="preserve"> </w:t>
            </w:r>
            <w:proofErr w:type="spellStart"/>
            <w:r w:rsidR="006E3E5F">
              <w:t>sertakan</w:t>
            </w:r>
            <w:proofErr w:type="spellEnd"/>
            <w:r w:rsidR="00747E7D">
              <w:t xml:space="preserve"> sc</w:t>
            </w:r>
            <w:r w:rsidR="006E3E5F">
              <w:t>ript</w:t>
            </w:r>
            <w:r w:rsidR="00747E7D">
              <w:t xml:space="preserve"> code dan </w:t>
            </w:r>
            <w:r w:rsidR="006E3E5F">
              <w:t xml:space="preserve">screenshot </w:t>
            </w:r>
            <w:proofErr w:type="spellStart"/>
            <w:r w:rsidR="0087225D">
              <w:t>ThingSpeak</w:t>
            </w:r>
            <w:proofErr w:type="spellEnd"/>
            <w:r w:rsidR="006E3E5F">
              <w:t xml:space="preserve"> </w:t>
            </w:r>
            <w:proofErr w:type="spellStart"/>
            <w:r w:rsidR="006E3E5F">
              <w:t>serta</w:t>
            </w:r>
            <w:proofErr w:type="spellEnd"/>
            <w:r w:rsidR="006E3E5F">
              <w:t xml:space="preserve"> </w:t>
            </w:r>
            <w:proofErr w:type="spellStart"/>
            <w:r w:rsidR="0087225D">
              <w:t>foto</w:t>
            </w:r>
            <w:proofErr w:type="spellEnd"/>
            <w:r w:rsidR="0087225D">
              <w:t xml:space="preserve"> </w:t>
            </w:r>
            <w:proofErr w:type="spellStart"/>
            <w:r w:rsidR="0087225D">
              <w:t>rangkaian</w:t>
            </w:r>
            <w:proofErr w:type="spellEnd"/>
            <w:r w:rsidR="00747E7D">
              <w:t xml:space="preserve"> program</w:t>
            </w:r>
            <w:r w:rsidR="006E3E5F">
              <w:t xml:space="preserve"> pada </w:t>
            </w:r>
            <w:proofErr w:type="spellStart"/>
            <w:r w:rsidR="006E3E5F">
              <w:t>laporan</w:t>
            </w:r>
            <w:proofErr w:type="spellEnd"/>
            <w:r w:rsidR="006E3E5F">
              <w:t xml:space="preserve"> </w:t>
            </w:r>
            <w:proofErr w:type="spellStart"/>
            <w:r w:rsidR="006E3E5F">
              <w:t>praktikum</w:t>
            </w:r>
            <w:proofErr w:type="spellEnd"/>
            <w:r w:rsidR="006E3E5F">
              <w:t>.</w:t>
            </w:r>
          </w:p>
        </w:tc>
      </w:tr>
    </w:tbl>
    <w:p w14:paraId="7001B1FC" w14:textId="366C953A" w:rsidR="001F0B95" w:rsidRPr="002B25AB" w:rsidRDefault="001F0B95" w:rsidP="001F0B95">
      <w:pPr>
        <w:jc w:val="center"/>
        <w:rPr>
          <w:i/>
          <w:iCs/>
          <w:lang w:val="id-ID"/>
        </w:rPr>
      </w:pPr>
      <w:r w:rsidRPr="002B25AB">
        <w:rPr>
          <w:i/>
          <w:iCs/>
          <w:lang w:val="id-ID"/>
        </w:rPr>
        <w:t>Selamat Mengerjakan</w:t>
      </w:r>
    </w:p>
    <w:sectPr w:rsidR="001F0B95" w:rsidRPr="002B25AB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432B" w14:textId="77777777" w:rsidR="00FB18C9" w:rsidRDefault="00FB18C9">
      <w:pPr>
        <w:spacing w:after="0" w:line="240" w:lineRule="auto"/>
      </w:pPr>
      <w:r>
        <w:separator/>
      </w:r>
    </w:p>
  </w:endnote>
  <w:endnote w:type="continuationSeparator" w:id="0">
    <w:p w14:paraId="1BB61B60" w14:textId="77777777" w:rsidR="00FB18C9" w:rsidRDefault="00FB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118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8585" w14:textId="77777777" w:rsidR="00FB18C9" w:rsidRDefault="00FB18C9">
      <w:pPr>
        <w:spacing w:after="0" w:line="240" w:lineRule="auto"/>
      </w:pPr>
      <w:r>
        <w:separator/>
      </w:r>
    </w:p>
  </w:footnote>
  <w:footnote w:type="continuationSeparator" w:id="0">
    <w:p w14:paraId="27F62059" w14:textId="77777777" w:rsidR="00FB18C9" w:rsidRDefault="00FB1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746F0"/>
    <w:multiLevelType w:val="hybridMultilevel"/>
    <w:tmpl w:val="B906BB12"/>
    <w:lvl w:ilvl="0" w:tplc="04884B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E95A9C"/>
    <w:multiLevelType w:val="hybridMultilevel"/>
    <w:tmpl w:val="49245FBA"/>
    <w:lvl w:ilvl="0" w:tplc="2F449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CC74D8"/>
    <w:multiLevelType w:val="hybridMultilevel"/>
    <w:tmpl w:val="98CC516A"/>
    <w:lvl w:ilvl="0" w:tplc="191826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BF4432"/>
    <w:multiLevelType w:val="hybridMultilevel"/>
    <w:tmpl w:val="0A862362"/>
    <w:lvl w:ilvl="0" w:tplc="7F8A590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AB78C0"/>
    <w:multiLevelType w:val="hybridMultilevel"/>
    <w:tmpl w:val="7624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64EA8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864EA8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864EA8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864EA8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864EA8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864EA8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864EA8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864EA8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864EA8" w:themeColor="accent1" w:themeShade="BF"/>
      </w:rPr>
    </w:lvl>
  </w:abstractNum>
  <w:abstractNum w:abstractNumId="17" w15:restartNumberingAfterBreak="0">
    <w:nsid w:val="5C6F6820"/>
    <w:multiLevelType w:val="hybridMultilevel"/>
    <w:tmpl w:val="1E4231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C6CA3"/>
    <w:multiLevelType w:val="hybridMultilevel"/>
    <w:tmpl w:val="981ACB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864EA8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64EA8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64EA8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64EA8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864EA8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864EA8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864EA8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864EA8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864EA8" w:themeColor="accent1" w:themeShade="BF"/>
      </w:rPr>
    </w:lvl>
  </w:abstractNum>
  <w:abstractNum w:abstractNumId="20" w15:restartNumberingAfterBreak="0">
    <w:nsid w:val="72881D16"/>
    <w:multiLevelType w:val="hybridMultilevel"/>
    <w:tmpl w:val="D272E9D4"/>
    <w:lvl w:ilvl="0" w:tplc="8916A30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96F66"/>
    <w:multiLevelType w:val="hybridMultilevel"/>
    <w:tmpl w:val="D2DE233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A25532"/>
    <w:multiLevelType w:val="hybridMultilevel"/>
    <w:tmpl w:val="5C603A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2"/>
  </w:num>
  <w:num w:numId="17">
    <w:abstractNumId w:val="17"/>
  </w:num>
  <w:num w:numId="18">
    <w:abstractNumId w:val="12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11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95"/>
    <w:rsid w:val="00004E10"/>
    <w:rsid w:val="00007F80"/>
    <w:rsid w:val="00083B37"/>
    <w:rsid w:val="00095F91"/>
    <w:rsid w:val="000A0612"/>
    <w:rsid w:val="000A0DBE"/>
    <w:rsid w:val="000F4412"/>
    <w:rsid w:val="0013367F"/>
    <w:rsid w:val="001508F9"/>
    <w:rsid w:val="00197A07"/>
    <w:rsid w:val="001A728E"/>
    <w:rsid w:val="001E042A"/>
    <w:rsid w:val="001F0B95"/>
    <w:rsid w:val="002141DA"/>
    <w:rsid w:val="00225505"/>
    <w:rsid w:val="00225B4B"/>
    <w:rsid w:val="00261D2C"/>
    <w:rsid w:val="002B25AB"/>
    <w:rsid w:val="003312ED"/>
    <w:rsid w:val="0033235B"/>
    <w:rsid w:val="003750A3"/>
    <w:rsid w:val="003D6665"/>
    <w:rsid w:val="004018C1"/>
    <w:rsid w:val="0040713A"/>
    <w:rsid w:val="0042286C"/>
    <w:rsid w:val="0046637A"/>
    <w:rsid w:val="004727F4"/>
    <w:rsid w:val="004A0A8D"/>
    <w:rsid w:val="004B32D9"/>
    <w:rsid w:val="004D501D"/>
    <w:rsid w:val="00524A69"/>
    <w:rsid w:val="00575B92"/>
    <w:rsid w:val="005B7412"/>
    <w:rsid w:val="005D4DC9"/>
    <w:rsid w:val="005F7999"/>
    <w:rsid w:val="00604F32"/>
    <w:rsid w:val="00626EDA"/>
    <w:rsid w:val="006357EB"/>
    <w:rsid w:val="00650A7B"/>
    <w:rsid w:val="00697359"/>
    <w:rsid w:val="006B4CFB"/>
    <w:rsid w:val="006D7FF8"/>
    <w:rsid w:val="006E3E5F"/>
    <w:rsid w:val="006E7E27"/>
    <w:rsid w:val="00704472"/>
    <w:rsid w:val="00704849"/>
    <w:rsid w:val="00747E7D"/>
    <w:rsid w:val="00753D4D"/>
    <w:rsid w:val="00791457"/>
    <w:rsid w:val="007945C0"/>
    <w:rsid w:val="007B1CB8"/>
    <w:rsid w:val="007D4B31"/>
    <w:rsid w:val="007F372E"/>
    <w:rsid w:val="008046B4"/>
    <w:rsid w:val="008072F1"/>
    <w:rsid w:val="00821B11"/>
    <w:rsid w:val="0087225D"/>
    <w:rsid w:val="008841BC"/>
    <w:rsid w:val="008D5E06"/>
    <w:rsid w:val="008D6D77"/>
    <w:rsid w:val="008F5BCA"/>
    <w:rsid w:val="0090559C"/>
    <w:rsid w:val="00954BFF"/>
    <w:rsid w:val="00A11A62"/>
    <w:rsid w:val="00A3779C"/>
    <w:rsid w:val="00A7247D"/>
    <w:rsid w:val="00A74A2A"/>
    <w:rsid w:val="00A820E7"/>
    <w:rsid w:val="00AA316B"/>
    <w:rsid w:val="00AC2A22"/>
    <w:rsid w:val="00AE7913"/>
    <w:rsid w:val="00BC1648"/>
    <w:rsid w:val="00BC1FD2"/>
    <w:rsid w:val="00BD0F83"/>
    <w:rsid w:val="00BD75F3"/>
    <w:rsid w:val="00BF0F1C"/>
    <w:rsid w:val="00C02D64"/>
    <w:rsid w:val="00C2195B"/>
    <w:rsid w:val="00C73A19"/>
    <w:rsid w:val="00C90538"/>
    <w:rsid w:val="00C92C41"/>
    <w:rsid w:val="00C95A1D"/>
    <w:rsid w:val="00CD4A51"/>
    <w:rsid w:val="00D57E3E"/>
    <w:rsid w:val="00D730DF"/>
    <w:rsid w:val="00D87EBB"/>
    <w:rsid w:val="00DB24CB"/>
    <w:rsid w:val="00DF5013"/>
    <w:rsid w:val="00E3696C"/>
    <w:rsid w:val="00E9640A"/>
    <w:rsid w:val="00EE2626"/>
    <w:rsid w:val="00F1586E"/>
    <w:rsid w:val="00F42586"/>
    <w:rsid w:val="00F62840"/>
    <w:rsid w:val="00F9566D"/>
    <w:rsid w:val="00FB1849"/>
    <w:rsid w:val="00FB18C9"/>
    <w:rsid w:val="00FB2F41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E09D1"/>
  <w15:chartTrackingRefBased/>
  <w15:docId w15:val="{3BD3BCED-4D78-45BE-BA29-09272D25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593470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864EA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593470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593470" w:themeColor="accent1" w:themeShade="80"/>
      </w:pBdr>
      <w:spacing w:before="80" w:after="0" w:line="280" w:lineRule="exact"/>
    </w:pPr>
    <w:rPr>
      <w:b/>
      <w:bCs/>
      <w:color w:val="864EA8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864EA8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593470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EEE6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864EA8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593470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AD84C6" w:themeColor="accent1"/>
        <w:insideV w:val="single" w:sz="4" w:space="0" w:color="AD84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EEE6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AD84C6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864EA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536061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1F0B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0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7EB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x0IGmTWR0&amp;t=65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4r3QCauj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tCEIRpXw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yock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Uyock</dc:creator>
  <cp:lastModifiedBy>Irfan Geliga</cp:lastModifiedBy>
  <cp:revision>7</cp:revision>
  <cp:lastPrinted>2021-12-15T10:46:00Z</cp:lastPrinted>
  <dcterms:created xsi:type="dcterms:W3CDTF">2021-12-15T10:45:00Z</dcterms:created>
  <dcterms:modified xsi:type="dcterms:W3CDTF">2021-12-29T13:14:00Z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